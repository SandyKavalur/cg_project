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002" w:rsidRDefault="00D93CD1">
      <w:pPr>
        <w:spacing w:before="24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1</w:t>
      </w:r>
    </w:p>
    <w:p w:rsidR="008F4002" w:rsidRDefault="00D93CD1">
      <w:pPr>
        <w:spacing w:before="24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INTRODUCTION</w:t>
      </w:r>
    </w:p>
    <w:p w:rsidR="008F4002" w:rsidRDefault="00D93CD1">
      <w:pPr>
        <w:numPr>
          <w:ilvl w:val="1"/>
          <w:numId w:val="1"/>
        </w:numPr>
        <w:tabs>
          <w:tab w:val="left" w:pos="375"/>
        </w:tabs>
        <w:spacing w:after="12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INTRODUCTION TO OPENGL</w:t>
      </w:r>
    </w:p>
    <w:p w:rsidR="008F4002" w:rsidRDefault="00D93CD1">
      <w:pPr>
        <w:pStyle w:val="Title"/>
        <w:spacing w:before="240"/>
        <w:ind w:firstLine="0"/>
        <w:jc w:val="both"/>
        <w:rPr>
          <w:b w:val="0"/>
          <w:sz w:val="24"/>
          <w:szCs w:val="24"/>
        </w:rPr>
      </w:pPr>
      <w:r>
        <w:rPr>
          <w:b w:val="0"/>
          <w:sz w:val="24"/>
          <w:szCs w:val="24"/>
        </w:rPr>
        <w:tab/>
        <w:t>Computer Graphics is a complex and diversified technology. To understand the technology it is necessary to subdivide it into manageable Parts. This can be accomplished by considering that the end product of computer graphics is a picture. The picture may, of course, be used for a large variety of purposes; e.g., it may be an engineering drawing, an exploded parts illustration for a service manual, a business graph, an architectural rendering for a proposed construction or design project, an advertising illustration, or a single frame from an animated movie. The picture is the fundamental cohesive concept in computer graphics.</w:t>
      </w:r>
    </w:p>
    <w:p w:rsidR="008F4002" w:rsidRDefault="00D93CD1">
      <w:pPr>
        <w:pStyle w:val="Title"/>
        <w:ind w:firstLine="0"/>
        <w:jc w:val="both"/>
        <w:rPr>
          <w:b w:val="0"/>
          <w:sz w:val="24"/>
          <w:szCs w:val="24"/>
        </w:rPr>
      </w:pPr>
      <w:r>
        <w:rPr>
          <w:b w:val="0"/>
          <w:sz w:val="24"/>
          <w:szCs w:val="24"/>
        </w:rPr>
        <w:t xml:space="preserve"> Consider how: Pictures are represented in computer graphics.</w:t>
      </w:r>
    </w:p>
    <w:p w:rsidR="008F4002" w:rsidRDefault="00D93CD1">
      <w:pPr>
        <w:pStyle w:val="Title"/>
        <w:numPr>
          <w:ilvl w:val="0"/>
          <w:numId w:val="2"/>
        </w:numPr>
        <w:jc w:val="both"/>
        <w:rPr>
          <w:b w:val="0"/>
          <w:sz w:val="24"/>
          <w:szCs w:val="24"/>
        </w:rPr>
      </w:pPr>
      <w:r>
        <w:rPr>
          <w:b w:val="0"/>
          <w:sz w:val="24"/>
          <w:szCs w:val="24"/>
        </w:rPr>
        <w:t>Pictures are prepared for presentation.</w:t>
      </w:r>
    </w:p>
    <w:p w:rsidR="008F4002" w:rsidRDefault="00D93CD1">
      <w:pPr>
        <w:pStyle w:val="Title"/>
        <w:numPr>
          <w:ilvl w:val="0"/>
          <w:numId w:val="2"/>
        </w:numPr>
        <w:jc w:val="both"/>
        <w:rPr>
          <w:b w:val="0"/>
          <w:sz w:val="24"/>
          <w:szCs w:val="24"/>
        </w:rPr>
      </w:pPr>
      <w:r>
        <w:rPr>
          <w:b w:val="0"/>
          <w:sz w:val="24"/>
          <w:szCs w:val="24"/>
        </w:rPr>
        <w:t>Previously prepared pictures are presented.</w:t>
      </w:r>
    </w:p>
    <w:p w:rsidR="008F4002" w:rsidRDefault="00D93CD1">
      <w:pPr>
        <w:pStyle w:val="Title"/>
        <w:numPr>
          <w:ilvl w:val="0"/>
          <w:numId w:val="2"/>
        </w:numPr>
        <w:jc w:val="both"/>
        <w:rPr>
          <w:b w:val="0"/>
          <w:sz w:val="24"/>
          <w:szCs w:val="24"/>
        </w:rPr>
      </w:pPr>
      <w:r>
        <w:rPr>
          <w:b w:val="0"/>
          <w:sz w:val="24"/>
          <w:szCs w:val="24"/>
        </w:rPr>
        <w:t>Interaction with the picture is accomplished.</w:t>
      </w:r>
    </w:p>
    <w:p w:rsidR="008F4002" w:rsidRDefault="00D93CD1">
      <w:pPr>
        <w:pStyle w:val="Title"/>
        <w:ind w:firstLine="0"/>
        <w:jc w:val="both"/>
        <w:rPr>
          <w:b w:val="0"/>
          <w:sz w:val="24"/>
          <w:szCs w:val="24"/>
        </w:rPr>
      </w:pPr>
      <w:r>
        <w:rPr>
          <w:b w:val="0"/>
          <w:sz w:val="24"/>
          <w:szCs w:val="24"/>
        </w:rPr>
        <w:t>Here “picture” is used in its broadest sense to mean any collection of lines, points, text, etc. displayed on a graphics device.</w:t>
      </w:r>
    </w:p>
    <w:p w:rsidR="008F4002" w:rsidRDefault="00D93CD1">
      <w:pPr>
        <w:numPr>
          <w:ilvl w:val="1"/>
          <w:numId w:val="1"/>
        </w:numPr>
        <w:tabs>
          <w:tab w:val="left" w:pos="375"/>
        </w:tabs>
        <w:spacing w:after="12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Computer Graphics</w:t>
      </w:r>
    </w:p>
    <w:p w:rsidR="008F4002" w:rsidRDefault="00D93CD1">
      <w:pPr>
        <w:pStyle w:val="Title"/>
        <w:ind w:firstLine="0"/>
        <w:jc w:val="both"/>
      </w:pPr>
      <w:r>
        <w:rPr>
          <w:b w:val="0"/>
          <w:sz w:val="24"/>
          <w:szCs w:val="24"/>
        </w:rPr>
        <w:tab/>
        <w:t>The totality of computer graphics software encompasses the concepts from data structures, from data base design and management, from the psychology, ergonometric of the man-machine interface, from programming languages and operating system.</w:t>
      </w:r>
    </w:p>
    <w:p w:rsidR="008F4002" w:rsidRDefault="00D93CD1">
      <w:pPr>
        <w:pStyle w:val="Title"/>
        <w:ind w:firstLine="0"/>
        <w:jc w:val="both"/>
        <w:rPr>
          <w:b w:val="0"/>
          <w:sz w:val="24"/>
          <w:szCs w:val="24"/>
        </w:rPr>
      </w:pPr>
      <w:r>
        <w:rPr>
          <w:b w:val="0"/>
          <w:sz w:val="24"/>
          <w:szCs w:val="24"/>
        </w:rPr>
        <w:t>Numerous computer graphics standards can be grouped following categories.</w:t>
      </w:r>
    </w:p>
    <w:p w:rsidR="008F4002" w:rsidRDefault="00D93CD1">
      <w:pPr>
        <w:pStyle w:val="Title"/>
        <w:numPr>
          <w:ilvl w:val="0"/>
          <w:numId w:val="3"/>
        </w:numPr>
        <w:jc w:val="both"/>
        <w:rPr>
          <w:b w:val="0"/>
          <w:sz w:val="24"/>
          <w:szCs w:val="24"/>
        </w:rPr>
      </w:pPr>
      <w:r>
        <w:rPr>
          <w:b w:val="0"/>
          <w:sz w:val="24"/>
          <w:szCs w:val="24"/>
        </w:rPr>
        <w:t>First is the graphics application interface, where ideas are translated into a form that is understandable by a computer system. Current representative standards are the GKS, GKS-3D, and the Programmer’s Hierarchical Interactive Graphics Standards (PHIGS).</w:t>
      </w:r>
    </w:p>
    <w:p w:rsidR="008F4002" w:rsidRDefault="00D93CD1">
      <w:pPr>
        <w:pStyle w:val="Title"/>
        <w:numPr>
          <w:ilvl w:val="0"/>
          <w:numId w:val="3"/>
        </w:numPr>
        <w:jc w:val="both"/>
        <w:rPr>
          <w:b w:val="0"/>
          <w:sz w:val="24"/>
          <w:szCs w:val="24"/>
        </w:rPr>
      </w:pPr>
      <w:r>
        <w:rPr>
          <w:b w:val="0"/>
          <w:sz w:val="24"/>
          <w:szCs w:val="24"/>
        </w:rPr>
        <w:t>The Second is concerned with the storage and transmission of data between graphics systems and between graphics-based computer aided design and computer aided manufacturing systems. The current standard in this area is the Initial Graphics Exchange Specification (IGES).</w:t>
      </w:r>
    </w:p>
    <w:p w:rsidR="008F4002" w:rsidRDefault="008F4002">
      <w:pPr>
        <w:pStyle w:val="Title"/>
        <w:ind w:left="720" w:firstLine="0"/>
        <w:jc w:val="both"/>
        <w:rPr>
          <w:b w:val="0"/>
          <w:sz w:val="24"/>
          <w:szCs w:val="24"/>
        </w:rPr>
      </w:pPr>
    </w:p>
    <w:p w:rsidR="008F4002" w:rsidRDefault="00D93CD1">
      <w:pPr>
        <w:widowControl w:val="0"/>
        <w:spacing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computer graphics system is a computer system with all the components of the general purpose computer system. There are five major elements in system: input devices, processor, memory, frame buffer, output devices.</w:t>
      </w:r>
      <w:r>
        <w:rPr>
          <w:noProof/>
          <w:lang w:val="en-IN"/>
        </w:rPr>
        <w:drawing>
          <wp:anchor distT="0" distB="0" distL="0" distR="0" simplePos="0" relativeHeight="251658240" behindDoc="0" locked="0" layoutInCell="1" allowOverlap="1">
            <wp:simplePos x="0" y="0"/>
            <wp:positionH relativeFrom="column">
              <wp:posOffset>22225</wp:posOffset>
            </wp:positionH>
            <wp:positionV relativeFrom="paragraph">
              <wp:posOffset>842645</wp:posOffset>
            </wp:positionV>
            <wp:extent cx="5937885" cy="1786255"/>
            <wp:effectExtent l="0" t="0" r="0" b="0"/>
            <wp:wrapSquare wrapText="bothSides"/>
            <wp:docPr id="33" name="image2.jpg"/>
            <wp:cNvGraphicFramePr/>
            <a:graphic xmlns:a="http://schemas.openxmlformats.org/drawingml/2006/main">
              <a:graphicData uri="http://schemas.openxmlformats.org/drawingml/2006/picture">
                <pic:pic xmlns:pic="http://schemas.openxmlformats.org/drawingml/2006/picture">
                  <pic:nvPicPr>
                    <pic:cNvPr id="33" name="image2.jpg"/>
                    <pic:cNvPicPr preferRelativeResize="0"/>
                  </pic:nvPicPr>
                  <pic:blipFill>
                    <a:blip r:embed="rId9"/>
                    <a:srcRect/>
                    <a:stretch>
                      <a:fillRect/>
                    </a:stretch>
                  </pic:blipFill>
                  <pic:spPr>
                    <a:xfrm>
                      <a:off x="0" y="0"/>
                      <a:ext cx="5937922" cy="1786269"/>
                    </a:xfrm>
                    <a:prstGeom prst="rect">
                      <a:avLst/>
                    </a:prstGeom>
                  </pic:spPr>
                </pic:pic>
              </a:graphicData>
            </a:graphic>
          </wp:anchor>
        </w:drawing>
      </w:r>
    </w:p>
    <w:p w:rsidR="008F4002" w:rsidRDefault="008F4002">
      <w:pPr>
        <w:spacing w:line="360" w:lineRule="auto"/>
        <w:jc w:val="both"/>
        <w:rPr>
          <w:b/>
          <w:sz w:val="20"/>
          <w:szCs w:val="20"/>
        </w:rPr>
      </w:pPr>
    </w:p>
    <w:p w:rsidR="008F4002" w:rsidRDefault="008F4002">
      <w:pPr>
        <w:spacing w:line="360" w:lineRule="auto"/>
        <w:jc w:val="both"/>
        <w:rPr>
          <w:b/>
          <w:sz w:val="20"/>
          <w:szCs w:val="20"/>
        </w:rPr>
      </w:pPr>
    </w:p>
    <w:p w:rsidR="008F4002" w:rsidRDefault="008F4002">
      <w:pPr>
        <w:spacing w:line="360" w:lineRule="auto"/>
        <w:jc w:val="both"/>
        <w:rPr>
          <w:b/>
          <w:sz w:val="20"/>
          <w:szCs w:val="20"/>
        </w:rPr>
      </w:pPr>
    </w:p>
    <w:p w:rsidR="008F4002" w:rsidRDefault="008F4002">
      <w:pPr>
        <w:spacing w:line="360" w:lineRule="auto"/>
        <w:jc w:val="both"/>
        <w:rPr>
          <w:b/>
          <w:sz w:val="20"/>
          <w:szCs w:val="20"/>
        </w:rPr>
      </w:pPr>
    </w:p>
    <w:p w:rsidR="008F4002" w:rsidRDefault="00D93CD1">
      <w:pPr>
        <w:spacing w:line="360" w:lineRule="auto"/>
        <w:jc w:val="center"/>
        <w:rPr>
          <w:b/>
          <w:sz w:val="24"/>
          <w:szCs w:val="24"/>
        </w:rPr>
      </w:pPr>
      <w:r>
        <w:rPr>
          <w:b/>
          <w:sz w:val="24"/>
          <w:szCs w:val="24"/>
        </w:rPr>
        <w:t>Fig. 1.1:  A graphics system</w:t>
      </w:r>
    </w:p>
    <w:p w:rsidR="008F4002" w:rsidRDefault="008F4002">
      <w:pPr>
        <w:pStyle w:val="Title"/>
        <w:ind w:left="720" w:firstLine="0"/>
        <w:jc w:val="both"/>
        <w:rPr>
          <w:b w:val="0"/>
          <w:sz w:val="24"/>
          <w:szCs w:val="24"/>
        </w:rPr>
      </w:pPr>
    </w:p>
    <w:p w:rsidR="008F4002" w:rsidRDefault="00D93CD1">
      <w:pPr>
        <w:numPr>
          <w:ilvl w:val="1"/>
          <w:numId w:val="4"/>
        </w:numPr>
        <w:spacing w:line="360" w:lineRule="auto"/>
        <w:ind w:right="-144"/>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 Brief History Of OpenGl</w:t>
      </w:r>
    </w:p>
    <w:p w:rsidR="008F4002" w:rsidRDefault="00D93CD1">
      <w:pPr>
        <w:spacing w:line="360" w:lineRule="auto"/>
        <w:ind w:right="-144"/>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 xml:space="preserve">OpenGL was developed by Silicon Graphics and is popular in the video games industry where it competes with Direct3D on Microsoft Windows IrisGL, a propietary graphics API, is the precursor of OpenGL. It is developed by Silicon Graphics Inc. (SGI). IrisGL was used as the starting point of an open standard for computer graphics that would save time porting applications by avoiding direct hardware access. After SGI cleaned up IrisGL and opened up the standard to other companies, OpenGL was born. </w:t>
      </w:r>
    </w:p>
    <w:p w:rsidR="008F4002" w:rsidRDefault="00D93CD1">
      <w:pPr>
        <w:spacing w:line="360" w:lineRule="auto"/>
        <w:ind w:right="-144"/>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In 1992 the OpenGL Architectural Review Board (OpenGL ARB) was established. The OpenGL ARB is a group of companies that maintain and update the OpenGL standard.</w:t>
      </w:r>
    </w:p>
    <w:p w:rsidR="008F4002" w:rsidRDefault="00D93CD1">
      <w:pPr>
        <w:spacing w:line="360" w:lineRule="auto"/>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2003 the first OpenGL (Exchange Specification) ES specification was released. OpenGL ES is a subset of OpenGL designed for mobile phones, embedded devices and video game systems. </w:t>
      </w:r>
    </w:p>
    <w:p w:rsidR="008F4002" w:rsidRDefault="00D93CD1">
      <w:pPr>
        <w:spacing w:line="360" w:lineRule="auto"/>
        <w:ind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2004 the OpenGL 2.0 specification was released, including the GLSL (OpenGL Shading Language) specification. </w:t>
      </w:r>
    </w:p>
    <w:p w:rsidR="008F4002" w:rsidRDefault="00D93CD1">
      <w:pPr>
        <w:spacing w:line="360" w:lineRule="auto"/>
        <w:ind w:right="-144"/>
        <w:jc w:val="both"/>
        <w:rPr>
          <w:sz w:val="28"/>
          <w:szCs w:val="28"/>
        </w:rPr>
      </w:pPr>
      <w:r>
        <w:rPr>
          <w:rFonts w:ascii="Times New Roman" w:eastAsia="Times New Roman" w:hAnsi="Times New Roman" w:cs="Times New Roman"/>
          <w:sz w:val="24"/>
          <w:szCs w:val="24"/>
        </w:rPr>
        <w:t>In August 2008, the OpenGL 3.0 specification was released.</w:t>
      </w:r>
    </w:p>
    <w:p w:rsidR="008F4002" w:rsidRDefault="00D93CD1">
      <w:pPr>
        <w:pStyle w:val="Title"/>
        <w:ind w:left="-142" w:firstLine="0"/>
        <w:jc w:val="both"/>
        <w:rPr>
          <w:sz w:val="24"/>
          <w:szCs w:val="24"/>
        </w:rPr>
      </w:pPr>
      <w:r>
        <w:rPr>
          <w:sz w:val="24"/>
          <w:szCs w:val="24"/>
        </w:rPr>
        <w:t>1.2.1 What is OpenGL?</w:t>
      </w:r>
    </w:p>
    <w:p w:rsidR="008F4002" w:rsidRDefault="00D93CD1">
      <w:pPr>
        <w:pStyle w:val="Title"/>
        <w:numPr>
          <w:ilvl w:val="0"/>
          <w:numId w:val="5"/>
        </w:numPr>
        <w:jc w:val="both"/>
        <w:rPr>
          <w:b w:val="0"/>
          <w:sz w:val="24"/>
          <w:szCs w:val="24"/>
        </w:rPr>
      </w:pPr>
      <w:r>
        <w:rPr>
          <w:b w:val="0"/>
          <w:sz w:val="24"/>
          <w:szCs w:val="24"/>
        </w:rPr>
        <w:t>OpenGL is a Software Interface to Graphics Hardware</w:t>
      </w:r>
    </w:p>
    <w:p w:rsidR="008F4002" w:rsidRDefault="00D93CD1">
      <w:pPr>
        <w:pStyle w:val="Title"/>
        <w:numPr>
          <w:ilvl w:val="0"/>
          <w:numId w:val="5"/>
        </w:numPr>
        <w:jc w:val="both"/>
        <w:rPr>
          <w:b w:val="0"/>
          <w:sz w:val="24"/>
          <w:szCs w:val="24"/>
        </w:rPr>
      </w:pPr>
      <w:r>
        <w:rPr>
          <w:b w:val="0"/>
          <w:sz w:val="24"/>
          <w:szCs w:val="24"/>
        </w:rPr>
        <w:t>OpenGL is designed as a streamlined, hardware-independent interface to be implemented on many different hardware platforms</w:t>
      </w:r>
    </w:p>
    <w:p w:rsidR="008F4002" w:rsidRDefault="00D93CD1">
      <w:pPr>
        <w:pStyle w:val="Title"/>
        <w:numPr>
          <w:ilvl w:val="0"/>
          <w:numId w:val="5"/>
        </w:numPr>
        <w:jc w:val="both"/>
        <w:rPr>
          <w:b w:val="0"/>
          <w:sz w:val="24"/>
          <w:szCs w:val="24"/>
        </w:rPr>
      </w:pPr>
      <w:r>
        <w:rPr>
          <w:b w:val="0"/>
          <w:sz w:val="24"/>
          <w:szCs w:val="24"/>
        </w:rPr>
        <w:t>It Consists of about 250 Distinct Commands.</w:t>
      </w:r>
    </w:p>
    <w:p w:rsidR="008F4002" w:rsidRDefault="00D93CD1">
      <w:pPr>
        <w:pStyle w:val="Title"/>
        <w:numPr>
          <w:ilvl w:val="0"/>
          <w:numId w:val="5"/>
        </w:numPr>
        <w:jc w:val="both"/>
        <w:rPr>
          <w:b w:val="0"/>
          <w:sz w:val="24"/>
          <w:szCs w:val="24"/>
        </w:rPr>
      </w:pPr>
      <w:r>
        <w:rPr>
          <w:b w:val="0"/>
          <w:sz w:val="24"/>
          <w:szCs w:val="24"/>
        </w:rPr>
        <w:t>It is Hardware-independent Interface</w:t>
      </w:r>
    </w:p>
    <w:p w:rsidR="008F4002" w:rsidRDefault="00D93CD1">
      <w:pPr>
        <w:pStyle w:val="Title"/>
        <w:numPr>
          <w:ilvl w:val="0"/>
          <w:numId w:val="6"/>
        </w:numPr>
        <w:ind w:hanging="360"/>
        <w:jc w:val="both"/>
        <w:rPr>
          <w:b w:val="0"/>
          <w:sz w:val="24"/>
          <w:szCs w:val="24"/>
        </w:rPr>
      </w:pPr>
      <w:r>
        <w:rPr>
          <w:b w:val="0"/>
          <w:sz w:val="24"/>
          <w:szCs w:val="24"/>
        </w:rPr>
        <w:t>No command for windows or user input handling</w:t>
      </w:r>
    </w:p>
    <w:p w:rsidR="008F4002" w:rsidRDefault="00D93CD1">
      <w:pPr>
        <w:pStyle w:val="Title"/>
        <w:numPr>
          <w:ilvl w:val="0"/>
          <w:numId w:val="6"/>
        </w:numPr>
        <w:ind w:hanging="360"/>
        <w:jc w:val="both"/>
        <w:rPr>
          <w:b w:val="0"/>
          <w:sz w:val="24"/>
          <w:szCs w:val="24"/>
        </w:rPr>
      </w:pPr>
      <w:r>
        <w:rPr>
          <w:b w:val="0"/>
          <w:sz w:val="24"/>
          <w:szCs w:val="24"/>
        </w:rPr>
        <w:t>Does not include low-level I/O management</w:t>
      </w:r>
    </w:p>
    <w:p w:rsidR="008F4002" w:rsidRDefault="00D93CD1">
      <w:pPr>
        <w:pStyle w:val="Title"/>
        <w:numPr>
          <w:ilvl w:val="0"/>
          <w:numId w:val="7"/>
        </w:numPr>
        <w:jc w:val="both"/>
        <w:rPr>
          <w:b w:val="0"/>
          <w:sz w:val="24"/>
          <w:szCs w:val="24"/>
        </w:rPr>
      </w:pPr>
      <w:r>
        <w:rPr>
          <w:b w:val="0"/>
          <w:sz w:val="24"/>
          <w:szCs w:val="24"/>
        </w:rPr>
        <w:t>It is developed primarily by SGI</w:t>
      </w:r>
    </w:p>
    <w:p w:rsidR="008F4002" w:rsidRDefault="00D93CD1">
      <w:pPr>
        <w:pStyle w:val="Title"/>
        <w:numPr>
          <w:ilvl w:val="0"/>
          <w:numId w:val="7"/>
        </w:numPr>
        <w:jc w:val="both"/>
        <w:rPr>
          <w:b w:val="0"/>
          <w:sz w:val="24"/>
          <w:szCs w:val="24"/>
        </w:rPr>
      </w:pPr>
      <w:r>
        <w:rPr>
          <w:b w:val="0"/>
          <w:sz w:val="24"/>
          <w:szCs w:val="24"/>
        </w:rPr>
        <w:t>It consists of 2D/3D graphics, lower-level primitives (polygons)</w:t>
      </w:r>
    </w:p>
    <w:p w:rsidR="008F4002" w:rsidRDefault="00D93CD1">
      <w:pPr>
        <w:pStyle w:val="Title"/>
        <w:numPr>
          <w:ilvl w:val="0"/>
          <w:numId w:val="7"/>
        </w:numPr>
        <w:jc w:val="both"/>
        <w:rPr>
          <w:b w:val="0"/>
          <w:sz w:val="24"/>
          <w:szCs w:val="24"/>
        </w:rPr>
      </w:pPr>
      <w:r>
        <w:rPr>
          <w:b w:val="0"/>
          <w:sz w:val="24"/>
          <w:szCs w:val="24"/>
        </w:rPr>
        <w:t>It is Basis for higher-level libraries/toolkits</w:t>
      </w:r>
    </w:p>
    <w:p w:rsidR="008F4002" w:rsidRDefault="00D93CD1">
      <w:pPr>
        <w:pStyle w:val="Title"/>
        <w:ind w:firstLine="0"/>
        <w:jc w:val="both"/>
        <w:rPr>
          <w:b w:val="0"/>
          <w:sz w:val="24"/>
          <w:szCs w:val="24"/>
        </w:rPr>
      </w:pPr>
      <w:r>
        <w:rPr>
          <w:b w:val="0"/>
          <w:sz w:val="24"/>
          <w:szCs w:val="24"/>
        </w:rPr>
        <w:t xml:space="preserve">        What does it do?</w:t>
      </w:r>
    </w:p>
    <w:p w:rsidR="008F4002" w:rsidRDefault="00D93CD1">
      <w:pPr>
        <w:pStyle w:val="Title"/>
        <w:numPr>
          <w:ilvl w:val="0"/>
          <w:numId w:val="8"/>
        </w:numPr>
        <w:spacing w:after="240"/>
        <w:jc w:val="both"/>
        <w:rPr>
          <w:b w:val="0"/>
          <w:sz w:val="24"/>
          <w:szCs w:val="24"/>
        </w:rPr>
      </w:pPr>
      <w:r>
        <w:rPr>
          <w:b w:val="0"/>
          <w:sz w:val="24"/>
          <w:szCs w:val="24"/>
        </w:rPr>
        <w:t>Main purpose is to render two and three dimensional objects into a frame buffer. These objects are described as sequences of vertices (which define geometric objects) or pixels (which define images).</w:t>
      </w:r>
    </w:p>
    <w:p w:rsidR="008F4002" w:rsidRDefault="00D93CD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1.2.2 Programming using OpenGL: A first Introduction</w:t>
      </w:r>
    </w:p>
    <w:p w:rsidR="008F4002" w:rsidRDefault="00D93CD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OpenGL is an API …</w:t>
      </w:r>
    </w:p>
    <w:p w:rsidR="008F4002" w:rsidRDefault="00D93CD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Application programmers’ interface: link between</w:t>
      </w:r>
    </w:p>
    <w:p w:rsidR="008F4002" w:rsidRDefault="00D93CD1">
      <w:pPr>
        <w:numPr>
          <w:ilvl w:val="0"/>
          <w:numId w:val="9"/>
        </w:numPr>
        <w:spacing w:line="360" w:lineRule="auto"/>
        <w:jc w:val="both"/>
        <w:rPr>
          <w:color w:val="000000"/>
          <w:sz w:val="24"/>
          <w:szCs w:val="24"/>
        </w:rPr>
      </w:pPr>
      <w:r>
        <w:rPr>
          <w:rFonts w:ascii="Times New Roman" w:eastAsia="Times New Roman" w:hAnsi="Times New Roman" w:cs="Times New Roman"/>
          <w:color w:val="000000"/>
          <w:sz w:val="24"/>
          <w:szCs w:val="24"/>
        </w:rPr>
        <w:t>low-level: graphics hardware</w:t>
      </w:r>
    </w:p>
    <w:p w:rsidR="008F4002" w:rsidRDefault="00D93CD1">
      <w:pPr>
        <w:numPr>
          <w:ilvl w:val="0"/>
          <w:numId w:val="9"/>
        </w:numPr>
        <w:spacing w:after="0" w:line="360" w:lineRule="auto"/>
        <w:jc w:val="both"/>
        <w:rPr>
          <w:sz w:val="24"/>
          <w:szCs w:val="24"/>
        </w:rPr>
      </w:pPr>
      <w:r>
        <w:rPr>
          <w:rFonts w:ascii="Times New Roman" w:eastAsia="Times New Roman" w:hAnsi="Times New Roman" w:cs="Times New Roman"/>
          <w:sz w:val="24"/>
          <w:szCs w:val="24"/>
        </w:rPr>
        <w:t>high-level: application program you write</w:t>
      </w:r>
    </w:p>
    <w:p w:rsidR="008F4002" w:rsidRDefault="00D93CD1">
      <w:pPr>
        <w:spacing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OpenGL is a …</w:t>
      </w:r>
    </w:p>
    <w:p w:rsidR="008F4002" w:rsidRDefault="00D93CD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Library for 2D and 3D graphics programming</w:t>
      </w:r>
    </w:p>
    <w:p w:rsidR="008F4002" w:rsidRDefault="00D93CD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200+ functions for building application programs</w:t>
      </w:r>
    </w:p>
    <w:p w:rsidR="008F4002" w:rsidRDefault="00D93CD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Portable to many platforms (Win, Mac, Unix, Linux)</w:t>
      </w:r>
    </w:p>
    <w:p w:rsidR="008F4002" w:rsidRDefault="00D93CD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Callable from many programming languages (C, Java,Perl, Python)</w:t>
      </w:r>
    </w:p>
    <w:p w:rsidR="008F4002" w:rsidRDefault="00D93CD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Primarily concerned with modeling and rendering</w:t>
      </w:r>
    </w:p>
    <w:p w:rsidR="008F4002" w:rsidRDefault="00D93CD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Operations</w:t>
      </w:r>
    </w:p>
    <w:p w:rsidR="008F4002" w:rsidRDefault="00D93CD1">
      <w:pPr>
        <w:numPr>
          <w:ilvl w:val="0"/>
          <w:numId w:val="10"/>
        </w:numPr>
        <w:spacing w:after="0" w:line="360" w:lineRule="auto"/>
        <w:jc w:val="both"/>
        <w:rPr>
          <w:color w:val="000000"/>
          <w:sz w:val="24"/>
          <w:szCs w:val="24"/>
        </w:rPr>
      </w:pPr>
      <w:r>
        <w:rPr>
          <w:rFonts w:ascii="Times New Roman" w:eastAsia="Times New Roman" w:hAnsi="Times New Roman" w:cs="Times New Roman"/>
          <w:color w:val="000000"/>
          <w:sz w:val="24"/>
          <w:szCs w:val="24"/>
        </w:rPr>
        <w:t>Specify geometric primitives (lines, pixels, polygons ...)</w:t>
      </w:r>
    </w:p>
    <w:p w:rsidR="008F4002" w:rsidRDefault="00D93CD1">
      <w:pPr>
        <w:numPr>
          <w:ilvl w:val="0"/>
          <w:numId w:val="10"/>
        </w:numPr>
        <w:spacing w:after="0" w:line="360" w:lineRule="auto"/>
        <w:jc w:val="both"/>
        <w:rPr>
          <w:color w:val="000000"/>
          <w:sz w:val="24"/>
          <w:szCs w:val="24"/>
        </w:rPr>
      </w:pPr>
      <w:r>
        <w:rPr>
          <w:rFonts w:ascii="Times New Roman" w:eastAsia="Times New Roman" w:hAnsi="Times New Roman" w:cs="Times New Roman"/>
          <w:color w:val="000000"/>
          <w:sz w:val="24"/>
          <w:szCs w:val="24"/>
        </w:rPr>
        <w:t>Apply geometric transformations</w:t>
      </w:r>
    </w:p>
    <w:p w:rsidR="008F4002" w:rsidRDefault="00D93CD1">
      <w:pPr>
        <w:numPr>
          <w:ilvl w:val="0"/>
          <w:numId w:val="10"/>
        </w:numPr>
        <w:spacing w:line="360" w:lineRule="auto"/>
        <w:jc w:val="both"/>
        <w:rPr>
          <w:color w:val="000000"/>
          <w:sz w:val="24"/>
          <w:szCs w:val="24"/>
        </w:rPr>
      </w:pPr>
      <w:r>
        <w:rPr>
          <w:rFonts w:ascii="Times New Roman" w:eastAsia="Times New Roman" w:hAnsi="Times New Roman" w:cs="Times New Roman"/>
          <w:color w:val="000000"/>
          <w:sz w:val="24"/>
          <w:szCs w:val="24"/>
        </w:rPr>
        <w:t>Specify camera, light, color, texture information, etc.</w:t>
      </w:r>
    </w:p>
    <w:p w:rsidR="008F4002" w:rsidRDefault="00D93CD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No windowing or (platform-specific) input/interaction</w:t>
      </w:r>
    </w:p>
    <w:p w:rsidR="008F4002" w:rsidRDefault="00D93CD1">
      <w:pPr>
        <w:numPr>
          <w:ilvl w:val="0"/>
          <w:numId w:val="11"/>
        </w:numPr>
        <w:spacing w:line="360" w:lineRule="auto"/>
        <w:jc w:val="both"/>
        <w:rPr>
          <w:color w:val="000000"/>
          <w:sz w:val="24"/>
          <w:szCs w:val="24"/>
        </w:rPr>
      </w:pPr>
      <w:r>
        <w:rPr>
          <w:rFonts w:ascii="Times New Roman" w:eastAsia="Times New Roman" w:hAnsi="Times New Roman" w:cs="Times New Roman"/>
          <w:color w:val="000000"/>
          <w:sz w:val="24"/>
          <w:szCs w:val="24"/>
        </w:rPr>
        <w:t>functions— these are the jobs of GLUT</w:t>
      </w:r>
    </w:p>
    <w:p w:rsidR="008F4002" w:rsidRDefault="00D93CD1">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1.3 OpenGL-Related Libraries</w:t>
      </w:r>
    </w:p>
    <w:p w:rsidR="008F4002" w:rsidRDefault="00D93CD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OpenGL provides a powerful but primitive set of rendering commands, and all higher-level drawing must be done in terms of these commands. Also, OpenGL programs have to use the underlying mechanisms of the windowing system. A number of libraries exist to allow you to simplify your programming tasks, including the following:</w:t>
      </w:r>
    </w:p>
    <w:p w:rsidR="008F4002" w:rsidRDefault="00D93CD1">
      <w:pPr>
        <w:widowControl w:val="0"/>
        <w:numPr>
          <w:ilvl w:val="0"/>
          <w:numId w:val="12"/>
        </w:numPr>
        <w:spacing w:after="0" w:line="360" w:lineRule="auto"/>
        <w:ind w:right="-144"/>
        <w:jc w:val="both"/>
        <w:rPr>
          <w:sz w:val="24"/>
          <w:szCs w:val="24"/>
        </w:rPr>
      </w:pPr>
      <w:r>
        <w:rPr>
          <w:rFonts w:ascii="Times New Roman" w:eastAsia="Times New Roman" w:hAnsi="Times New Roman" w:cs="Times New Roman"/>
          <w:sz w:val="24"/>
          <w:szCs w:val="24"/>
        </w:rPr>
        <w:t xml:space="preserve">The OpenGL Utility Library (GLU) contains several routines that use lower-level OpenGL commands to perform such tasks as setting up matrices for specific viewing orientations and projections, performing polygon tessellation, and rendering surfaces. GLU routines use the prefix glu. </w:t>
      </w:r>
    </w:p>
    <w:p w:rsidR="008F4002" w:rsidRDefault="00D93CD1">
      <w:pPr>
        <w:numPr>
          <w:ilvl w:val="0"/>
          <w:numId w:val="12"/>
        </w:numPr>
        <w:spacing w:after="0" w:line="360" w:lineRule="auto"/>
        <w:jc w:val="both"/>
        <w:rPr>
          <w:color w:val="000000"/>
          <w:sz w:val="24"/>
          <w:szCs w:val="24"/>
        </w:rPr>
      </w:pPr>
      <w:r>
        <w:rPr>
          <w:rFonts w:ascii="Times New Roman" w:eastAsia="Times New Roman" w:hAnsi="Times New Roman" w:cs="Times New Roman"/>
          <w:color w:val="000000"/>
          <w:sz w:val="24"/>
          <w:szCs w:val="24"/>
        </w:rPr>
        <w:t>The OpenGL Utility Toolkit (GLUT) is a window system-independent toolkit, written by Mark Kilgard, to hide the complexities of differing window system APIs. GLUT is the subject of the next section, and it’s described in more detail in Mark Kilgard’s book OpenGL Programming for the X Window System (ISBN 0-201-48359-9). GLUT routines use the prefix glut. "How to Obtain the Sample Code" in the Preface describes how to obtain the source code for GLUT, using ftp.</w:t>
      </w:r>
    </w:p>
    <w:p w:rsidR="008F4002" w:rsidRDefault="008F4002">
      <w:pPr>
        <w:spacing w:after="0" w:line="360" w:lineRule="auto"/>
        <w:jc w:val="both"/>
        <w:rPr>
          <w:rFonts w:ascii="Times New Roman" w:eastAsia="Times New Roman" w:hAnsi="Times New Roman" w:cs="Times New Roman"/>
          <w:sz w:val="24"/>
          <w:szCs w:val="24"/>
        </w:rPr>
      </w:pPr>
    </w:p>
    <w:p w:rsidR="008F4002" w:rsidRDefault="008F4002">
      <w:pPr>
        <w:pStyle w:val="Title"/>
        <w:ind w:firstLine="0"/>
        <w:jc w:val="both"/>
        <w:rPr>
          <w:b w:val="0"/>
          <w:sz w:val="24"/>
          <w:szCs w:val="24"/>
        </w:rPr>
      </w:pPr>
    </w:p>
    <w:p w:rsidR="008F4002" w:rsidRDefault="008F4002">
      <w:pPr>
        <w:pStyle w:val="Title"/>
        <w:jc w:val="both"/>
        <w:rPr>
          <w:b w:val="0"/>
          <w:sz w:val="24"/>
          <w:szCs w:val="24"/>
        </w:rPr>
      </w:pPr>
    </w:p>
    <w:p w:rsidR="008F4002" w:rsidRDefault="008F4002">
      <w:pPr>
        <w:pStyle w:val="Title"/>
        <w:jc w:val="both"/>
        <w:rPr>
          <w:b w:val="0"/>
          <w:sz w:val="24"/>
          <w:szCs w:val="24"/>
        </w:rPr>
      </w:pPr>
    </w:p>
    <w:p w:rsidR="008F4002" w:rsidRDefault="008F4002">
      <w:pPr>
        <w:pStyle w:val="Title"/>
        <w:jc w:val="both"/>
        <w:rPr>
          <w:b w:val="0"/>
          <w:sz w:val="24"/>
          <w:szCs w:val="24"/>
        </w:rPr>
      </w:pPr>
    </w:p>
    <w:p w:rsidR="008F4002" w:rsidRDefault="008F4002">
      <w:pPr>
        <w:pStyle w:val="Title"/>
        <w:jc w:val="both"/>
        <w:rPr>
          <w:b w:val="0"/>
          <w:sz w:val="24"/>
          <w:szCs w:val="24"/>
        </w:rPr>
      </w:pPr>
    </w:p>
    <w:p w:rsidR="008F4002" w:rsidRDefault="008F4002">
      <w:pPr>
        <w:pStyle w:val="Title"/>
        <w:jc w:val="both"/>
        <w:rPr>
          <w:b w:val="0"/>
          <w:sz w:val="24"/>
          <w:szCs w:val="24"/>
        </w:rPr>
      </w:pPr>
    </w:p>
    <w:p w:rsidR="008F4002" w:rsidRDefault="008F4002">
      <w:pPr>
        <w:pStyle w:val="Title"/>
        <w:jc w:val="both"/>
        <w:rPr>
          <w:b w:val="0"/>
          <w:sz w:val="24"/>
          <w:szCs w:val="24"/>
        </w:rPr>
      </w:pPr>
    </w:p>
    <w:p w:rsidR="008F4002" w:rsidRDefault="008F4002">
      <w:pPr>
        <w:pStyle w:val="Title"/>
        <w:jc w:val="both"/>
        <w:rPr>
          <w:b w:val="0"/>
          <w:sz w:val="24"/>
          <w:szCs w:val="24"/>
        </w:rPr>
      </w:pPr>
    </w:p>
    <w:p w:rsidR="008F4002" w:rsidRDefault="008F4002">
      <w:pPr>
        <w:pStyle w:val="Title"/>
        <w:jc w:val="both"/>
        <w:rPr>
          <w:b w:val="0"/>
          <w:sz w:val="24"/>
          <w:szCs w:val="24"/>
        </w:rPr>
      </w:pPr>
    </w:p>
    <w:p w:rsidR="008F4002" w:rsidRDefault="008F4002">
      <w:pPr>
        <w:pStyle w:val="Title"/>
        <w:ind w:firstLine="0"/>
        <w:jc w:val="both"/>
        <w:rPr>
          <w:b w:val="0"/>
          <w:sz w:val="24"/>
          <w:szCs w:val="24"/>
        </w:rPr>
      </w:pPr>
    </w:p>
    <w:p w:rsidR="008F4002" w:rsidRDefault="00D93CD1">
      <w:pPr>
        <w:pStyle w:val="Title"/>
        <w:spacing w:after="240"/>
        <w:ind w:firstLine="0"/>
        <w:jc w:val="both"/>
      </w:pPr>
      <w:r>
        <w:t>CHAPTER 2</w:t>
      </w:r>
    </w:p>
    <w:p w:rsidR="008F4002" w:rsidRDefault="00D93CD1">
      <w:pPr>
        <w:pStyle w:val="Title"/>
        <w:spacing w:after="240"/>
        <w:ind w:firstLine="0"/>
        <w:rPr>
          <w:sz w:val="36"/>
          <w:szCs w:val="36"/>
        </w:rPr>
      </w:pPr>
      <w:r>
        <w:rPr>
          <w:sz w:val="36"/>
          <w:szCs w:val="36"/>
        </w:rPr>
        <w:t>REQUIREMENTS SPECIFICATION</w:t>
      </w:r>
    </w:p>
    <w:p w:rsidR="008F4002" w:rsidRDefault="00D93CD1">
      <w:pPr>
        <w:pStyle w:val="Title"/>
        <w:ind w:firstLine="0"/>
        <w:jc w:val="both"/>
        <w:rPr>
          <w:sz w:val="36"/>
          <w:szCs w:val="36"/>
        </w:rPr>
      </w:pPr>
      <w:r>
        <w:t>2.1 Hardware Requirements:</w:t>
      </w:r>
    </w:p>
    <w:p w:rsidR="008F4002" w:rsidRDefault="00D93CD1">
      <w:pPr>
        <w:numPr>
          <w:ilvl w:val="0"/>
          <w:numId w:val="13"/>
        </w:numPr>
        <w:tabs>
          <w:tab w:val="left" w:pos="1080"/>
          <w:tab w:val="left" w:pos="2340"/>
        </w:tabs>
        <w:spacing w:after="0" w:line="360" w:lineRule="auto"/>
        <w:jc w:val="both"/>
        <w:rPr>
          <w:sz w:val="24"/>
          <w:szCs w:val="24"/>
        </w:rPr>
      </w:pPr>
      <w:r>
        <w:rPr>
          <w:rFonts w:ascii="Times New Roman" w:eastAsia="Times New Roman" w:hAnsi="Times New Roman" w:cs="Times New Roman"/>
          <w:sz w:val="24"/>
          <w:szCs w:val="24"/>
        </w:rPr>
        <w:t>Intel® Pentium 4 CPU and higher versions</w:t>
      </w:r>
    </w:p>
    <w:p w:rsidR="008F4002" w:rsidRDefault="00D93CD1">
      <w:pPr>
        <w:numPr>
          <w:ilvl w:val="0"/>
          <w:numId w:val="13"/>
        </w:numPr>
        <w:tabs>
          <w:tab w:val="left" w:pos="426"/>
          <w:tab w:val="left" w:pos="1560"/>
        </w:tabs>
        <w:spacing w:before="30" w:after="30" w:line="360" w:lineRule="auto"/>
        <w:jc w:val="both"/>
        <w:rPr>
          <w:sz w:val="24"/>
          <w:szCs w:val="24"/>
        </w:rPr>
      </w:pPr>
      <w:r>
        <w:rPr>
          <w:rFonts w:ascii="Times New Roman" w:eastAsia="Times New Roman" w:hAnsi="Times New Roman" w:cs="Times New Roman"/>
          <w:sz w:val="24"/>
          <w:szCs w:val="24"/>
        </w:rPr>
        <w:t>128 MB or more RAM.</w:t>
      </w:r>
    </w:p>
    <w:p w:rsidR="008F4002" w:rsidRDefault="00D93CD1">
      <w:pPr>
        <w:numPr>
          <w:ilvl w:val="0"/>
          <w:numId w:val="13"/>
        </w:numPr>
        <w:tabs>
          <w:tab w:val="left" w:pos="426"/>
          <w:tab w:val="left" w:pos="1560"/>
        </w:tabs>
        <w:spacing w:before="30" w:after="30" w:line="360" w:lineRule="auto"/>
        <w:jc w:val="both"/>
        <w:rPr>
          <w:sz w:val="24"/>
          <w:szCs w:val="24"/>
        </w:rPr>
      </w:pPr>
      <w:r>
        <w:rPr>
          <w:rFonts w:ascii="Times New Roman" w:eastAsia="Times New Roman" w:hAnsi="Times New Roman" w:cs="Times New Roman"/>
          <w:sz w:val="24"/>
          <w:szCs w:val="24"/>
        </w:rPr>
        <w:t>A standard keyboard, and Microsoft compatible mouse</w:t>
      </w:r>
    </w:p>
    <w:p w:rsidR="008F4002" w:rsidRDefault="00D93CD1">
      <w:pPr>
        <w:numPr>
          <w:ilvl w:val="0"/>
          <w:numId w:val="13"/>
        </w:numPr>
        <w:tabs>
          <w:tab w:val="left" w:pos="426"/>
          <w:tab w:val="left" w:pos="1560"/>
        </w:tabs>
        <w:spacing w:before="30" w:after="30" w:line="360" w:lineRule="auto"/>
        <w:jc w:val="both"/>
        <w:rPr>
          <w:sz w:val="24"/>
          <w:szCs w:val="24"/>
        </w:rPr>
      </w:pPr>
      <w:r>
        <w:rPr>
          <w:rFonts w:ascii="Times New Roman" w:eastAsia="Times New Roman" w:hAnsi="Times New Roman" w:cs="Times New Roman"/>
          <w:sz w:val="24"/>
          <w:szCs w:val="24"/>
        </w:rPr>
        <w:t>VGA monitor.</w:t>
      </w:r>
    </w:p>
    <w:p w:rsidR="008F4002" w:rsidRDefault="00D93CD1">
      <w:pPr>
        <w:pStyle w:val="Title"/>
        <w:ind w:firstLine="0"/>
        <w:jc w:val="both"/>
      </w:pPr>
      <w:r>
        <w:t>2.2 Software requirements:</w:t>
      </w:r>
    </w:p>
    <w:p w:rsidR="008F4002" w:rsidRDefault="00D93CD1">
      <w:pPr>
        <w:numPr>
          <w:ilvl w:val="0"/>
          <w:numId w:val="13"/>
        </w:numPr>
        <w:tabs>
          <w:tab w:val="left" w:pos="426"/>
          <w:tab w:val="left" w:pos="1560"/>
        </w:tabs>
        <w:spacing w:before="30" w:after="30" w:line="360" w:lineRule="auto"/>
        <w:jc w:val="both"/>
        <w:rPr>
          <w:sz w:val="24"/>
          <w:szCs w:val="24"/>
        </w:rPr>
      </w:pPr>
      <w:r>
        <w:rPr>
          <w:rFonts w:ascii="Times New Roman" w:eastAsia="Times New Roman" w:hAnsi="Times New Roman" w:cs="Times New Roman"/>
          <w:sz w:val="24"/>
          <w:szCs w:val="24"/>
        </w:rPr>
        <w:t xml:space="preserve">The graphics package has been designed for OpenGL; hence the machine must  </w:t>
      </w:r>
    </w:p>
    <w:p w:rsidR="008F4002" w:rsidRDefault="00D93CD1">
      <w:pPr>
        <w:tabs>
          <w:tab w:val="left" w:pos="426"/>
          <w:tab w:val="left" w:pos="1560"/>
        </w:tabs>
        <w:spacing w:before="30" w:after="30"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Have code blocks</w:t>
      </w:r>
    </w:p>
    <w:p w:rsidR="008F4002" w:rsidRDefault="00D93CD1">
      <w:pPr>
        <w:numPr>
          <w:ilvl w:val="0"/>
          <w:numId w:val="13"/>
        </w:numPr>
        <w:tabs>
          <w:tab w:val="left" w:pos="426"/>
          <w:tab w:val="left" w:pos="1560"/>
        </w:tabs>
        <w:spacing w:before="30" w:after="30" w:line="360" w:lineRule="auto"/>
        <w:jc w:val="both"/>
        <w:rPr>
          <w:sz w:val="24"/>
          <w:szCs w:val="24"/>
        </w:rPr>
      </w:pPr>
      <w:r>
        <w:rPr>
          <w:rFonts w:ascii="Times New Roman" w:eastAsia="Times New Roman" w:hAnsi="Times New Roman" w:cs="Times New Roman"/>
          <w:sz w:val="24"/>
          <w:szCs w:val="24"/>
        </w:rPr>
        <w:t>Software installed preferably 6.0 or later versions with mouse driver installed.</w:t>
      </w:r>
    </w:p>
    <w:p w:rsidR="008F4002" w:rsidRDefault="00D93CD1">
      <w:pPr>
        <w:numPr>
          <w:ilvl w:val="0"/>
          <w:numId w:val="13"/>
        </w:numPr>
        <w:tabs>
          <w:tab w:val="left" w:pos="426"/>
          <w:tab w:val="left" w:pos="1560"/>
        </w:tabs>
        <w:spacing w:before="30" w:after="30" w:line="360" w:lineRule="auto"/>
        <w:jc w:val="both"/>
        <w:rPr>
          <w:sz w:val="24"/>
          <w:szCs w:val="24"/>
        </w:rPr>
      </w:pPr>
      <w:r>
        <w:rPr>
          <w:rFonts w:ascii="Times New Roman" w:eastAsia="Times New Roman" w:hAnsi="Times New Roman" w:cs="Times New Roman"/>
          <w:sz w:val="24"/>
          <w:szCs w:val="24"/>
        </w:rPr>
        <w:t>GLUT libraries, Glut utility toolkit must be available.</w:t>
      </w:r>
    </w:p>
    <w:p w:rsidR="008F4002" w:rsidRDefault="00D93CD1">
      <w:pPr>
        <w:numPr>
          <w:ilvl w:val="0"/>
          <w:numId w:val="13"/>
        </w:numPr>
        <w:tabs>
          <w:tab w:val="left" w:pos="426"/>
          <w:tab w:val="left" w:pos="1560"/>
        </w:tabs>
        <w:spacing w:before="30" w:after="30" w:line="360" w:lineRule="auto"/>
        <w:jc w:val="both"/>
        <w:rPr>
          <w:sz w:val="24"/>
          <w:szCs w:val="24"/>
        </w:rPr>
      </w:pPr>
      <w:r>
        <w:rPr>
          <w:rFonts w:ascii="Times New Roman" w:eastAsia="Times New Roman" w:hAnsi="Times New Roman" w:cs="Times New Roman"/>
          <w:sz w:val="24"/>
          <w:szCs w:val="24"/>
        </w:rPr>
        <w:t>Operating System</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Windows</w:t>
      </w:r>
    </w:p>
    <w:p w:rsidR="008F4002" w:rsidRDefault="00D93CD1">
      <w:pPr>
        <w:numPr>
          <w:ilvl w:val="0"/>
          <w:numId w:val="13"/>
        </w:numPr>
        <w:tabs>
          <w:tab w:val="left" w:pos="426"/>
          <w:tab w:val="left" w:pos="1560"/>
        </w:tabs>
        <w:spacing w:before="30" w:after="30" w:line="360" w:lineRule="auto"/>
        <w:jc w:val="both"/>
        <w:rPr>
          <w:sz w:val="24"/>
          <w:szCs w:val="24"/>
        </w:rPr>
      </w:pPr>
      <w:r>
        <w:rPr>
          <w:rFonts w:ascii="Times New Roman" w:eastAsia="Times New Roman" w:hAnsi="Times New Roman" w:cs="Times New Roman"/>
          <w:sz w:val="24"/>
          <w:szCs w:val="24"/>
        </w:rPr>
        <w:t>Version of Operating System</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Windows XP, Windows NT and Higher</w:t>
      </w:r>
    </w:p>
    <w:p w:rsidR="008F4002" w:rsidRDefault="00D93CD1">
      <w:pPr>
        <w:numPr>
          <w:ilvl w:val="0"/>
          <w:numId w:val="13"/>
        </w:numPr>
        <w:tabs>
          <w:tab w:val="left" w:pos="426"/>
          <w:tab w:val="left" w:pos="1560"/>
        </w:tabs>
        <w:spacing w:before="30" w:after="30" w:line="360" w:lineRule="auto"/>
        <w:jc w:val="both"/>
        <w:rPr>
          <w:sz w:val="24"/>
          <w:szCs w:val="24"/>
        </w:rPr>
      </w:pPr>
      <w:r>
        <w:rPr>
          <w:rFonts w:ascii="Times New Roman" w:eastAsia="Times New Roman" w:hAnsi="Times New Roman" w:cs="Times New Roman"/>
          <w:b/>
          <w:sz w:val="24"/>
          <w:szCs w:val="24"/>
        </w:rPr>
        <w:t> </w:t>
      </w:r>
      <w:r>
        <w:rPr>
          <w:rFonts w:ascii="Times New Roman" w:eastAsia="Times New Roman" w:hAnsi="Times New Roman" w:cs="Times New Roman"/>
          <w:sz w:val="24"/>
          <w:szCs w:val="24"/>
        </w:rPr>
        <w:t>Language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w:t>
      </w:r>
    </w:p>
    <w:p w:rsidR="008F4002" w:rsidRDefault="00D93CD1">
      <w:pPr>
        <w:numPr>
          <w:ilvl w:val="0"/>
          <w:numId w:val="13"/>
        </w:numPr>
        <w:tabs>
          <w:tab w:val="left" w:pos="426"/>
          <w:tab w:val="left" w:pos="1560"/>
        </w:tabs>
        <w:spacing w:before="30" w:after="30" w:line="360" w:lineRule="auto"/>
        <w:jc w:val="both"/>
        <w:rPr>
          <w:color w:val="000000"/>
          <w:sz w:val="24"/>
          <w:szCs w:val="24"/>
        </w:rPr>
      </w:pPr>
      <w:r>
        <w:rPr>
          <w:rFonts w:ascii="Times New Roman" w:eastAsia="Times New Roman" w:hAnsi="Times New Roman" w:cs="Times New Roman"/>
          <w:color w:val="000000"/>
          <w:sz w:val="24"/>
          <w:szCs w:val="24"/>
        </w:rPr>
        <w:t>Code::Blocks: cross-platform Integrated Development Environment (IDE)</w:t>
      </w:r>
    </w:p>
    <w:p w:rsidR="008F4002" w:rsidRDefault="00D93CD1">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2.3 MISCELLANEOUS REQUIREMENTS:</w:t>
      </w:r>
    </w:p>
    <w:p w:rsidR="008F4002" w:rsidRDefault="00D93CD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 required library and header files should be available in the include directories. The files associated with this editor should be placed in either the same folder or in a specified folder.</w:t>
      </w:r>
    </w:p>
    <w:p w:rsidR="008F4002" w:rsidRDefault="00D93CD1">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2.4 LANGUAGE USED IN CODING:</w:t>
      </w:r>
    </w:p>
    <w:p w:rsidR="008F4002" w:rsidRDefault="00D93CD1">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 and OpenGL as an API.</w:t>
      </w:r>
    </w:p>
    <w:p w:rsidR="008F4002" w:rsidRDefault="008F4002">
      <w:pPr>
        <w:tabs>
          <w:tab w:val="left" w:pos="426"/>
          <w:tab w:val="left" w:pos="1560"/>
        </w:tabs>
        <w:spacing w:before="30" w:after="30" w:line="360" w:lineRule="auto"/>
        <w:jc w:val="both"/>
        <w:rPr>
          <w:rFonts w:ascii="Times New Roman" w:eastAsia="Times New Roman" w:hAnsi="Times New Roman" w:cs="Times New Roman"/>
          <w:sz w:val="24"/>
          <w:szCs w:val="24"/>
        </w:rPr>
      </w:pPr>
    </w:p>
    <w:p w:rsidR="008F4002" w:rsidRDefault="008F4002">
      <w:pPr>
        <w:pStyle w:val="Title"/>
        <w:ind w:firstLine="0"/>
        <w:jc w:val="both"/>
        <w:rPr>
          <w:sz w:val="36"/>
          <w:szCs w:val="36"/>
        </w:rPr>
      </w:pPr>
    </w:p>
    <w:p w:rsidR="00A82F00" w:rsidRPr="00A82F00" w:rsidRDefault="00A82F00" w:rsidP="00A82F00"/>
    <w:p w:rsidR="008F4002" w:rsidRDefault="008F4002">
      <w:pPr>
        <w:pStyle w:val="Title"/>
        <w:ind w:firstLine="0"/>
        <w:jc w:val="both"/>
      </w:pPr>
    </w:p>
    <w:p w:rsidR="008F4002" w:rsidRDefault="00D93CD1">
      <w:pPr>
        <w:pStyle w:val="Title"/>
        <w:ind w:firstLine="0"/>
        <w:jc w:val="both"/>
      </w:pPr>
      <w:r>
        <w:t>CHAPTER 3</w:t>
      </w:r>
    </w:p>
    <w:p w:rsidR="008F4002" w:rsidRDefault="00D93CD1">
      <w:pPr>
        <w:pStyle w:val="Title"/>
        <w:spacing w:after="240"/>
        <w:ind w:firstLine="0"/>
        <w:rPr>
          <w:sz w:val="36"/>
          <w:szCs w:val="36"/>
        </w:rPr>
      </w:pPr>
      <w:r>
        <w:rPr>
          <w:sz w:val="36"/>
          <w:szCs w:val="36"/>
        </w:rPr>
        <w:t>SYSTEM DESIGN</w:t>
      </w:r>
    </w:p>
    <w:p w:rsidR="008F4002" w:rsidRDefault="00D93CD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Design of any software depends on the architecture of the machine on which that software runs, for which the designer needs to know the system architecture. Design process involves design of suitable algorithms, modules, subsystems, interfaces etc.</w:t>
      </w:r>
    </w:p>
    <w:p w:rsidR="008F4002" w:rsidRDefault="00D93CD1">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3.1 System Architecture</w:t>
      </w:r>
    </w:p>
    <w:p w:rsidR="008F4002" w:rsidRDefault="00D93CD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CONTROL FLOW DIAGRAM</w:t>
      </w:r>
    </w:p>
    <w:p w:rsidR="00F627F6" w:rsidRDefault="00D93CD1" w:rsidP="00F627F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627F6">
        <w:rPr>
          <w:rFonts w:ascii="Times New Roman" w:eastAsia="Times New Roman" w:hAnsi="Times New Roman" w:cs="Times New Roman"/>
          <w:sz w:val="24"/>
          <w:szCs w:val="24"/>
        </w:rPr>
        <w:t>START</w:t>
      </w:r>
      <w:r w:rsidR="00F627F6">
        <w:rPr>
          <w:noProof/>
          <w:lang w:val="en-IN"/>
        </w:rPr>
        <mc:AlternateContent>
          <mc:Choice Requires="wps">
            <w:drawing>
              <wp:anchor distT="0" distB="0" distL="114300" distR="114300" simplePos="0" relativeHeight="251660288" behindDoc="0" locked="0" layoutInCell="1" hidden="0" allowOverlap="1" wp14:anchorId="57585BB2" wp14:editId="73C28FE1">
                <wp:simplePos x="0" y="0"/>
                <wp:positionH relativeFrom="column">
                  <wp:posOffset>2514600</wp:posOffset>
                </wp:positionH>
                <wp:positionV relativeFrom="paragraph">
                  <wp:posOffset>165100</wp:posOffset>
                </wp:positionV>
                <wp:extent cx="50800" cy="266700"/>
                <wp:effectExtent l="0" t="0" r="0" b="0"/>
                <wp:wrapNone/>
                <wp:docPr id="3" name="Freeform 3"/>
                <wp:cNvGraphicFramePr/>
                <a:graphic xmlns:a="http://schemas.openxmlformats.org/drawingml/2006/main">
                  <a:graphicData uri="http://schemas.microsoft.com/office/word/2010/wordprocessingShape">
                    <wps:wsp>
                      <wps:cNvSpPr/>
                      <wps:spPr>
                        <a:xfrm>
                          <a:off x="5341873" y="3659350"/>
                          <a:ext cx="8255" cy="241300"/>
                        </a:xfrm>
                        <a:custGeom>
                          <a:avLst/>
                          <a:gdLst/>
                          <a:ahLst/>
                          <a:cxnLst/>
                          <a:rect l="l" t="t" r="r" b="b"/>
                          <a:pathLst>
                            <a:path w="8255" h="241300" extrusionOk="0">
                              <a:moveTo>
                                <a:pt x="0" y="0"/>
                              </a:moveTo>
                              <a:lnTo>
                                <a:pt x="8255" y="24130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a:graphicData>
                </a:graphic>
              </wp:anchor>
            </w:drawing>
          </mc:Choice>
          <mc:Fallback>
            <w:pict>
              <v:shape id="Freeform 3" o:spid="_x0000_s1026" style="position:absolute;margin-left:198pt;margin-top:13pt;width:4pt;height:21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8255,241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" path="m,l8255,241300e" strokeweight="1pt">
                <v:stroke startarrowwidth="narrow" startarrowlength="short" endarrow="block"/>
                <v:path arrowok="t" o:extrusionok="f"/>
              </v:shape>
            </w:pict>
          </mc:Fallback>
        </mc:AlternateContent>
      </w:r>
    </w:p>
    <w:p w:rsidR="00F627F6" w:rsidRDefault="00F627F6" w:rsidP="00F627F6">
      <w:pPr>
        <w:spacing w:line="360" w:lineRule="auto"/>
        <w:jc w:val="both"/>
        <w:rPr>
          <w:rFonts w:ascii="Times New Roman" w:eastAsia="Times New Roman" w:hAnsi="Times New Roman" w:cs="Times New Roman"/>
          <w:b/>
          <w:sz w:val="32"/>
          <w:szCs w:val="32"/>
        </w:rPr>
      </w:pPr>
      <w:r>
        <w:rPr>
          <w:noProof/>
          <w:lang w:val="en-IN"/>
        </w:rPr>
        <mc:AlternateContent>
          <mc:Choice Requires="wps">
            <w:drawing>
              <wp:anchor distT="0" distB="0" distL="114300" distR="114300" simplePos="0" relativeHeight="251661312" behindDoc="0" locked="0" layoutInCell="1" hidden="0" allowOverlap="1" wp14:anchorId="01DB161D" wp14:editId="4CEC09A3">
                <wp:simplePos x="0" y="0"/>
                <wp:positionH relativeFrom="column">
                  <wp:posOffset>2082800</wp:posOffset>
                </wp:positionH>
                <wp:positionV relativeFrom="paragraph">
                  <wp:posOffset>190500</wp:posOffset>
                </wp:positionV>
                <wp:extent cx="918210" cy="323215"/>
                <wp:effectExtent l="0" t="0" r="0" b="0"/>
                <wp:wrapNone/>
                <wp:docPr id="16" name="Rectangle 16"/>
                <wp:cNvGraphicFramePr/>
                <a:graphic xmlns:a="http://schemas.openxmlformats.org/drawingml/2006/main">
                  <a:graphicData uri="http://schemas.microsoft.com/office/word/2010/wordprocessingShape">
                    <wps:wsp>
                      <wps:cNvSpPr/>
                      <wps:spPr>
                        <a:xfrm>
                          <a:off x="4905945" y="3637443"/>
                          <a:ext cx="880110" cy="285115"/>
                        </a:xfrm>
                        <a:prstGeom prst="rect">
                          <a:avLst/>
                        </a:prstGeom>
                        <a:solidFill>
                          <a:srgbClr val="FFFFFF"/>
                        </a:solidFill>
                        <a:ln w="12700" cap="flat" cmpd="sng">
                          <a:solidFill>
                            <a:srgbClr val="000000"/>
                          </a:solidFill>
                          <a:prstDash val="solid"/>
                          <a:round/>
                          <a:headEnd type="none" w="sm" len="sm"/>
                          <a:tailEnd type="none" w="sm" len="sm"/>
                        </a:ln>
                      </wps:spPr>
                      <wps:txbx>
                        <w:txbxContent>
                          <w:p w:rsidR="00F627F6" w:rsidRDefault="00F627F6" w:rsidP="00F627F6">
                            <w:pPr>
                              <w:spacing w:line="258" w:lineRule="auto"/>
                              <w:jc w:val="center"/>
                              <w:textDirection w:val="btLr"/>
                            </w:pPr>
                            <w:r>
                              <w:rPr>
                                <w:rFonts w:ascii="Times New Roman" w:eastAsia="Times New Roman" w:hAnsi="Times New Roman" w:cs="Times New Roman"/>
                                <w:color w:val="000000"/>
                                <w:sz w:val="24"/>
                              </w:rPr>
                              <w:t>main()</w:t>
                            </w:r>
                          </w:p>
                        </w:txbxContent>
                      </wps:txbx>
                      <wps:bodyPr spcFirstLastPara="1" wrap="square" lIns="88900" tIns="38100" rIns="88900" bIns="38100" anchor="t" anchorCtr="0">
                        <a:noAutofit/>
                      </wps:bodyPr>
                    </wps:wsp>
                  </a:graphicData>
                </a:graphic>
              </wp:anchor>
            </w:drawing>
          </mc:Choice>
          <mc:Fallback>
            <w:pict>
              <v:rect id="Rectangle 16" o:spid="_x0000_s1026" style="position:absolute;left:0;text-align:left;margin-left:164pt;margin-top:15pt;width:72.3pt;height:25.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" strokeweight="1pt">
                <v:stroke startarrowwidth="narrow" startarrowlength="short" endarrowwidth="narrow" endarrowlength="short" joinstyle="round"/>
                <v:textbox inset="7pt,3pt,7pt,3pt">
                  <w:txbxContent>
                    <w:p w:rsidR="00F627F6" w:rsidRDefault="00F627F6" w:rsidP="00F627F6">
                      <w:pPr>
                        <w:spacing w:line="258" w:lineRule="auto"/>
                        <w:jc w:val="center"/>
                        <w:textDirection w:val="btLr"/>
                      </w:pPr>
                      <w:r>
                        <w:rPr>
                          <w:rFonts w:ascii="Times New Roman" w:eastAsia="Times New Roman" w:hAnsi="Times New Roman" w:cs="Times New Roman"/>
                          <w:color w:val="000000"/>
                          <w:sz w:val="24"/>
                        </w:rPr>
                        <w:t>main()</w:t>
                      </w:r>
                    </w:p>
                  </w:txbxContent>
                </v:textbox>
              </v:rect>
            </w:pict>
          </mc:Fallback>
        </mc:AlternateContent>
      </w:r>
    </w:p>
    <w:p w:rsidR="00F627F6" w:rsidRDefault="00F627F6" w:rsidP="00F627F6">
      <w:pPr>
        <w:pStyle w:val="Title"/>
        <w:ind w:firstLine="0"/>
        <w:jc w:val="both"/>
        <w:rPr>
          <w:sz w:val="36"/>
          <w:szCs w:val="36"/>
        </w:rPr>
      </w:pPr>
      <w:r>
        <w:rPr>
          <w:noProof/>
          <w:lang w:val="en-IN"/>
        </w:rPr>
        <mc:AlternateContent>
          <mc:Choice Requires="wps">
            <w:drawing>
              <wp:anchor distT="914400" distB="914400" distL="914400" distR="914400" simplePos="0" relativeHeight="251662336" behindDoc="0" locked="0" layoutInCell="1" hidden="0" allowOverlap="1" wp14:anchorId="163A876A" wp14:editId="5E69A5C7">
                <wp:simplePos x="0" y="0"/>
                <wp:positionH relativeFrom="column">
                  <wp:posOffset>123826</wp:posOffset>
                </wp:positionH>
                <wp:positionV relativeFrom="paragraph">
                  <wp:posOffset>1009650</wp:posOffset>
                </wp:positionV>
                <wp:extent cx="38100" cy="1581150"/>
                <wp:effectExtent l="0" t="0" r="0" b="0"/>
                <wp:wrapNone/>
                <wp:docPr id="17" name="Straight Arrow Connector 17"/>
                <wp:cNvGraphicFramePr/>
                <a:graphic xmlns:a="http://schemas.openxmlformats.org/drawingml/2006/main">
                  <a:graphicData uri="http://schemas.microsoft.com/office/word/2010/wordprocessingShape">
                    <wps:wsp>
                      <wps:cNvCnPr/>
                      <wps:spPr>
                        <a:xfrm>
                          <a:off x="4597825" y="1496325"/>
                          <a:ext cx="0" cy="775500"/>
                        </a:xfrm>
                        <a:prstGeom prst="straightConnector1">
                          <a:avLst/>
                        </a:prstGeom>
                        <a:noFill/>
                        <a:ln w="38100" cap="flat" cmpd="sng">
                          <a:solidFill>
                            <a:srgbClr val="000000"/>
                          </a:solidFill>
                          <a:prstDash val="solid"/>
                          <a:round/>
                          <a:headEnd type="none" w="med" len="med"/>
                          <a:tailEnd type="none" w="med" len="med"/>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9.75pt;margin-top:79.5pt;width:3pt;height:124.5pt;z-index:251662336;visibility:visible;mso-wrap-style:square;mso-wrap-distance-left:1in;mso-wrap-distance-top:1in;mso-wrap-distance-right:1in;mso-wrap-distance-bottom:1in;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" strokeweight="3pt"/>
            </w:pict>
          </mc:Fallback>
        </mc:AlternateContent>
      </w:r>
      <w:r>
        <w:rPr>
          <w:noProof/>
          <w:lang w:val="en-IN"/>
        </w:rPr>
        <mc:AlternateContent>
          <mc:Choice Requires="wps">
            <w:drawing>
              <wp:anchor distT="0" distB="0" distL="114300" distR="114300" simplePos="0" relativeHeight="251663360" behindDoc="0" locked="0" layoutInCell="1" hidden="0" allowOverlap="1" wp14:anchorId="1609ACF2" wp14:editId="0C3C77BD">
                <wp:simplePos x="0" y="0"/>
                <wp:positionH relativeFrom="column">
                  <wp:posOffset>2501900</wp:posOffset>
                </wp:positionH>
                <wp:positionV relativeFrom="paragraph">
                  <wp:posOffset>25400</wp:posOffset>
                </wp:positionV>
                <wp:extent cx="50800" cy="335915"/>
                <wp:effectExtent l="0" t="0" r="0" b="0"/>
                <wp:wrapNone/>
                <wp:docPr id="36" name="Freeform 36"/>
                <wp:cNvGraphicFramePr/>
                <a:graphic xmlns:a="http://schemas.openxmlformats.org/drawingml/2006/main">
                  <a:graphicData uri="http://schemas.microsoft.com/office/word/2010/wordprocessingShape">
                    <wps:wsp>
                      <wps:cNvSpPr/>
                      <wps:spPr>
                        <a:xfrm>
                          <a:off x="5346000" y="3624743"/>
                          <a:ext cx="0" cy="310515"/>
                        </a:xfrm>
                        <a:custGeom>
                          <a:avLst/>
                          <a:gdLst/>
                          <a:ahLst/>
                          <a:cxnLst/>
                          <a:rect l="l" t="t" r="r" b="b"/>
                          <a:pathLst>
                            <a:path w="1" h="310515" extrusionOk="0">
                              <a:moveTo>
                                <a:pt x="0" y="0"/>
                              </a:moveTo>
                              <a:lnTo>
                                <a:pt x="0" y="310515"/>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a:graphicData>
                </a:graphic>
              </wp:anchor>
            </w:drawing>
          </mc:Choice>
          <mc:Fallback>
            <w:pict>
              <v:shape id="Freeform 36" o:spid="_x0000_s1026" style="position:absolute;margin-left:197pt;margin-top:2pt;width:4pt;height:26.4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310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" path="m,l,310515e" strokeweight="1pt">
                <v:stroke startarrowwidth="narrow" startarrowlength="short" endarrow="block"/>
                <v:path arrowok="t" o:extrusionok="f"/>
              </v:shape>
            </w:pict>
          </mc:Fallback>
        </mc:AlternateContent>
      </w:r>
      <w:r>
        <w:rPr>
          <w:noProof/>
          <w:lang w:val="en-IN"/>
        </w:rPr>
        <mc:AlternateContent>
          <mc:Choice Requires="wps">
            <w:drawing>
              <wp:anchor distT="0" distB="0" distL="114300" distR="114300" simplePos="0" relativeHeight="251664384" behindDoc="0" locked="0" layoutInCell="1" hidden="0" allowOverlap="1" wp14:anchorId="06CA4D81" wp14:editId="1A0BF80D">
                <wp:simplePos x="0" y="0"/>
                <wp:positionH relativeFrom="column">
                  <wp:posOffset>114300</wp:posOffset>
                </wp:positionH>
                <wp:positionV relativeFrom="paragraph">
                  <wp:posOffset>330200</wp:posOffset>
                </wp:positionV>
                <wp:extent cx="4874260" cy="38100"/>
                <wp:effectExtent l="0" t="0" r="0" b="0"/>
                <wp:wrapNone/>
                <wp:docPr id="22" name="Freeform 22"/>
                <wp:cNvGraphicFramePr/>
                <a:graphic xmlns:a="http://schemas.openxmlformats.org/drawingml/2006/main">
                  <a:graphicData uri="http://schemas.microsoft.com/office/word/2010/wordprocessingShape">
                    <wps:wsp>
                      <wps:cNvSpPr/>
                      <wps:spPr>
                        <a:xfrm>
                          <a:off x="2921570" y="3779683"/>
                          <a:ext cx="4848860" cy="635"/>
                        </a:xfrm>
                        <a:custGeom>
                          <a:avLst/>
                          <a:gdLst/>
                          <a:ahLst/>
                          <a:cxnLst/>
                          <a:rect l="l" t="t" r="r" b="b"/>
                          <a:pathLst>
                            <a:path w="4848860" h="635" extrusionOk="0">
                              <a:moveTo>
                                <a:pt x="0" y="0"/>
                              </a:moveTo>
                              <a:lnTo>
                                <a:pt x="4848860" y="63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Freeform 22" o:spid="_x0000_s1026" style="position:absolute;margin-left:9pt;margin-top:26pt;width:383.8pt;height:3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484886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" path="m,l4848860,635e" strokeweight="1pt">
                <v:stroke startarrowwidth="narrow" startarrowlength="short" endarrowwidth="narrow" endarrowlength="short"/>
                <v:path arrowok="t" o:extrusionok="f"/>
              </v:shape>
            </w:pict>
          </mc:Fallback>
        </mc:AlternateContent>
      </w:r>
      <w:r>
        <w:rPr>
          <w:noProof/>
          <w:lang w:val="en-IN"/>
        </w:rPr>
        <mc:AlternateContent>
          <mc:Choice Requires="wps">
            <w:drawing>
              <wp:anchor distT="0" distB="0" distL="114300" distR="114300" simplePos="0" relativeHeight="251665408" behindDoc="0" locked="0" layoutInCell="1" hidden="0" allowOverlap="1" wp14:anchorId="5837C850" wp14:editId="6F0C8ABD">
                <wp:simplePos x="0" y="0"/>
                <wp:positionH relativeFrom="column">
                  <wp:posOffset>1600200</wp:posOffset>
                </wp:positionH>
                <wp:positionV relativeFrom="paragraph">
                  <wp:posOffset>342900</wp:posOffset>
                </wp:positionV>
                <wp:extent cx="50800" cy="309880"/>
                <wp:effectExtent l="0" t="0" r="0" b="0"/>
                <wp:wrapNone/>
                <wp:docPr id="27" name="Freeform 27"/>
                <wp:cNvGraphicFramePr/>
                <a:graphic xmlns:a="http://schemas.openxmlformats.org/drawingml/2006/main">
                  <a:graphicData uri="http://schemas.microsoft.com/office/word/2010/wordprocessingShape">
                    <wps:wsp>
                      <wps:cNvSpPr/>
                      <wps:spPr>
                        <a:xfrm>
                          <a:off x="5345683" y="3637760"/>
                          <a:ext cx="635" cy="284480"/>
                        </a:xfrm>
                        <a:custGeom>
                          <a:avLst/>
                          <a:gdLst/>
                          <a:ahLst/>
                          <a:cxnLst/>
                          <a:rect l="l" t="t" r="r" b="b"/>
                          <a:pathLst>
                            <a:path w="635" h="284480" extrusionOk="0">
                              <a:moveTo>
                                <a:pt x="0" y="0"/>
                              </a:moveTo>
                              <a:lnTo>
                                <a:pt x="635" y="28448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a:graphicData>
                </a:graphic>
              </wp:anchor>
            </w:drawing>
          </mc:Choice>
          <mc:Fallback>
            <w:pict>
              <v:shape id="Freeform 27" o:spid="_x0000_s1026" style="position:absolute;margin-left:126pt;margin-top:27pt;width:4pt;height:24.4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635,28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" path="m,l635,284480e" strokeweight="1pt">
                <v:stroke startarrowwidth="narrow" startarrowlength="short" endarrow="block"/>
                <v:path arrowok="t" o:extrusionok="f"/>
              </v:shape>
            </w:pict>
          </mc:Fallback>
        </mc:AlternateContent>
      </w:r>
      <w:r>
        <w:rPr>
          <w:noProof/>
          <w:lang w:val="en-IN"/>
        </w:rPr>
        <mc:AlternateContent>
          <mc:Choice Requires="wps">
            <w:drawing>
              <wp:anchor distT="0" distB="0" distL="114300" distR="114300" simplePos="0" relativeHeight="251666432" behindDoc="0" locked="0" layoutInCell="1" hidden="0" allowOverlap="1" wp14:anchorId="4F336128" wp14:editId="012315F9">
                <wp:simplePos x="0" y="0"/>
                <wp:positionH relativeFrom="column">
                  <wp:posOffset>3416300</wp:posOffset>
                </wp:positionH>
                <wp:positionV relativeFrom="paragraph">
                  <wp:posOffset>342900</wp:posOffset>
                </wp:positionV>
                <wp:extent cx="50800" cy="309880"/>
                <wp:effectExtent l="0" t="0" r="0" b="0"/>
                <wp:wrapNone/>
                <wp:docPr id="5" name="Freeform 5"/>
                <wp:cNvGraphicFramePr/>
                <a:graphic xmlns:a="http://schemas.openxmlformats.org/drawingml/2006/main">
                  <a:graphicData uri="http://schemas.microsoft.com/office/word/2010/wordprocessingShape">
                    <wps:wsp>
                      <wps:cNvSpPr/>
                      <wps:spPr>
                        <a:xfrm>
                          <a:off x="5345683" y="3637760"/>
                          <a:ext cx="635" cy="284480"/>
                        </a:xfrm>
                        <a:custGeom>
                          <a:avLst/>
                          <a:gdLst/>
                          <a:ahLst/>
                          <a:cxnLst/>
                          <a:rect l="l" t="t" r="r" b="b"/>
                          <a:pathLst>
                            <a:path w="635" h="284480" extrusionOk="0">
                              <a:moveTo>
                                <a:pt x="0" y="0"/>
                              </a:moveTo>
                              <a:lnTo>
                                <a:pt x="635" y="28448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a:graphicData>
                </a:graphic>
              </wp:anchor>
            </w:drawing>
          </mc:Choice>
          <mc:Fallback>
            <w:pict>
              <v:shape id="Freeform 5" o:spid="_x0000_s1026" style="position:absolute;margin-left:269pt;margin-top:27pt;width:4pt;height:24.4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635,28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" path="m,l635,284480e" strokeweight="1pt">
                <v:stroke startarrowwidth="narrow" startarrowlength="short" endarrow="block"/>
                <v:path arrowok="t" o:extrusionok="f"/>
              </v:shape>
            </w:pict>
          </mc:Fallback>
        </mc:AlternateContent>
      </w:r>
      <w:r>
        <w:rPr>
          <w:noProof/>
          <w:lang w:val="en-IN"/>
        </w:rPr>
        <mc:AlternateContent>
          <mc:Choice Requires="wps">
            <w:drawing>
              <wp:anchor distT="0" distB="0" distL="114300" distR="114300" simplePos="0" relativeHeight="251667456" behindDoc="0" locked="0" layoutInCell="1" hidden="0" allowOverlap="1" wp14:anchorId="3A0EAE26" wp14:editId="603BC697">
                <wp:simplePos x="0" y="0"/>
                <wp:positionH relativeFrom="column">
                  <wp:posOffset>4940300</wp:posOffset>
                </wp:positionH>
                <wp:positionV relativeFrom="paragraph">
                  <wp:posOffset>342900</wp:posOffset>
                </wp:positionV>
                <wp:extent cx="50800" cy="309880"/>
                <wp:effectExtent l="0" t="0" r="0" b="0"/>
                <wp:wrapNone/>
                <wp:docPr id="20" name="Freeform 20"/>
                <wp:cNvGraphicFramePr/>
                <a:graphic xmlns:a="http://schemas.openxmlformats.org/drawingml/2006/main">
                  <a:graphicData uri="http://schemas.microsoft.com/office/word/2010/wordprocessingShape">
                    <wps:wsp>
                      <wps:cNvSpPr/>
                      <wps:spPr>
                        <a:xfrm>
                          <a:off x="5345683" y="3637760"/>
                          <a:ext cx="635" cy="284480"/>
                        </a:xfrm>
                        <a:custGeom>
                          <a:avLst/>
                          <a:gdLst/>
                          <a:ahLst/>
                          <a:cxnLst/>
                          <a:rect l="l" t="t" r="r" b="b"/>
                          <a:pathLst>
                            <a:path w="635" h="284480" extrusionOk="0">
                              <a:moveTo>
                                <a:pt x="0" y="0"/>
                              </a:moveTo>
                              <a:lnTo>
                                <a:pt x="635" y="28448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a:graphicData>
                </a:graphic>
              </wp:anchor>
            </w:drawing>
          </mc:Choice>
          <mc:Fallback>
            <w:pict>
              <v:shape id="Freeform 20" o:spid="_x0000_s1026" style="position:absolute;margin-left:389pt;margin-top:27pt;width:4pt;height:24.4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635,28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" path="m,l635,284480e" strokeweight="1pt">
                <v:stroke startarrowwidth="narrow" startarrowlength="short" endarrow="block"/>
                <v:path arrowok="t" o:extrusionok="f"/>
              </v:shape>
            </w:pict>
          </mc:Fallback>
        </mc:AlternateContent>
      </w:r>
      <w:r>
        <w:rPr>
          <w:noProof/>
          <w:lang w:val="en-IN"/>
        </w:rPr>
        <mc:AlternateContent>
          <mc:Choice Requires="wps">
            <w:drawing>
              <wp:anchor distT="0" distB="0" distL="114300" distR="114300" simplePos="0" relativeHeight="251668480" behindDoc="0" locked="0" layoutInCell="1" hidden="0" allowOverlap="1" wp14:anchorId="703E6B8A" wp14:editId="25B0816C">
                <wp:simplePos x="0" y="0"/>
                <wp:positionH relativeFrom="column">
                  <wp:posOffset>114300</wp:posOffset>
                </wp:positionH>
                <wp:positionV relativeFrom="paragraph">
                  <wp:posOffset>342900</wp:posOffset>
                </wp:positionV>
                <wp:extent cx="50800" cy="309880"/>
                <wp:effectExtent l="0" t="0" r="0" b="0"/>
                <wp:wrapNone/>
                <wp:docPr id="28" name="Freeform 28"/>
                <wp:cNvGraphicFramePr/>
                <a:graphic xmlns:a="http://schemas.openxmlformats.org/drawingml/2006/main">
                  <a:graphicData uri="http://schemas.microsoft.com/office/word/2010/wordprocessingShape">
                    <wps:wsp>
                      <wps:cNvSpPr/>
                      <wps:spPr>
                        <a:xfrm>
                          <a:off x="5345683" y="3637760"/>
                          <a:ext cx="635" cy="284480"/>
                        </a:xfrm>
                        <a:custGeom>
                          <a:avLst/>
                          <a:gdLst/>
                          <a:ahLst/>
                          <a:cxnLst/>
                          <a:rect l="l" t="t" r="r" b="b"/>
                          <a:pathLst>
                            <a:path w="635" h="284480" extrusionOk="0">
                              <a:moveTo>
                                <a:pt x="0" y="0"/>
                              </a:moveTo>
                              <a:lnTo>
                                <a:pt x="635" y="28448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a:graphicData>
                </a:graphic>
              </wp:anchor>
            </w:drawing>
          </mc:Choice>
          <mc:Fallback>
            <w:pict>
              <v:shape id="Freeform 28" o:spid="_x0000_s1026" style="position:absolute;margin-left:9pt;margin-top:27pt;width:4pt;height:24.4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635,28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" path="m,l635,284480e" strokeweight="1pt">
                <v:stroke startarrowwidth="narrow" startarrowlength="short" endarrow="block"/>
                <v:path arrowok="t" o:extrusionok="f"/>
              </v:shape>
            </w:pict>
          </mc:Fallback>
        </mc:AlternateContent>
      </w:r>
    </w:p>
    <w:p w:rsidR="00F627F6" w:rsidRDefault="00F627F6" w:rsidP="00F627F6">
      <w:pPr>
        <w:pStyle w:val="Title"/>
        <w:ind w:firstLine="0"/>
        <w:jc w:val="both"/>
        <w:rPr>
          <w:sz w:val="36"/>
          <w:szCs w:val="36"/>
        </w:rPr>
      </w:pPr>
      <w:r>
        <w:rPr>
          <w:noProof/>
          <w:lang w:val="en-IN"/>
        </w:rPr>
        <mc:AlternateContent>
          <mc:Choice Requires="wps">
            <w:drawing>
              <wp:anchor distT="0" distB="0" distL="114300" distR="114300" simplePos="0" relativeHeight="251669504" behindDoc="0" locked="0" layoutInCell="1" hidden="0" allowOverlap="1" wp14:anchorId="7F61E279" wp14:editId="693A3EC8">
                <wp:simplePos x="0" y="0"/>
                <wp:positionH relativeFrom="column">
                  <wp:posOffset>-390524</wp:posOffset>
                </wp:positionH>
                <wp:positionV relativeFrom="paragraph">
                  <wp:posOffset>228600</wp:posOffset>
                </wp:positionV>
                <wp:extent cx="1090295" cy="399126"/>
                <wp:effectExtent l="0" t="0" r="0" b="0"/>
                <wp:wrapNone/>
                <wp:docPr id="11" name="Rectangle 11"/>
                <wp:cNvGraphicFramePr/>
                <a:graphic xmlns:a="http://schemas.openxmlformats.org/drawingml/2006/main">
                  <a:graphicData uri="http://schemas.microsoft.com/office/word/2010/wordprocessingShape">
                    <wps:wsp>
                      <wps:cNvSpPr/>
                      <wps:spPr>
                        <a:xfrm>
                          <a:off x="4819903" y="3594580"/>
                          <a:ext cx="1052195" cy="370840"/>
                        </a:xfrm>
                        <a:prstGeom prst="rect">
                          <a:avLst/>
                        </a:prstGeom>
                        <a:solidFill>
                          <a:srgbClr val="FFFFFF"/>
                        </a:solidFill>
                        <a:ln w="12700" cap="flat" cmpd="sng">
                          <a:solidFill>
                            <a:srgbClr val="000000"/>
                          </a:solidFill>
                          <a:prstDash val="solid"/>
                          <a:round/>
                          <a:headEnd type="none" w="sm" len="sm"/>
                          <a:tailEnd type="none" w="sm" len="sm"/>
                        </a:ln>
                      </wps:spPr>
                      <wps:txbx>
                        <w:txbxContent>
                          <w:p w:rsidR="00F627F6" w:rsidRDefault="00F627F6" w:rsidP="00F627F6">
                            <w:pPr>
                              <w:spacing w:line="258" w:lineRule="auto"/>
                              <w:jc w:val="center"/>
                              <w:textDirection w:val="btLr"/>
                            </w:pPr>
                            <w:r>
                              <w:rPr>
                                <w:rFonts w:ascii="Times New Roman" w:eastAsia="Times New Roman" w:hAnsi="Times New Roman" w:cs="Times New Roman"/>
                                <w:color w:val="000000"/>
                                <w:sz w:val="24"/>
                              </w:rPr>
                              <w:t>special()</w:t>
                            </w:r>
                          </w:p>
                        </w:txbxContent>
                      </wps:txbx>
                      <wps:bodyPr spcFirstLastPara="1" wrap="square" lIns="88900" tIns="38100" rIns="88900" bIns="38100" anchor="t" anchorCtr="0">
                        <a:noAutofit/>
                      </wps:bodyPr>
                    </wps:wsp>
                  </a:graphicData>
                </a:graphic>
              </wp:anchor>
            </w:drawing>
          </mc:Choice>
          <mc:Fallback>
            <w:pict>
              <v:rect id="Rectangle 11" o:spid="_x0000_s1027" style="position:absolute;left:0;text-align:left;margin-left:-30.75pt;margin-top:18pt;width:85.85pt;height:31.4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" strokeweight="1pt">
                <v:stroke startarrowwidth="narrow" startarrowlength="short" endarrowwidth="narrow" endarrowlength="short" joinstyle="round"/>
                <v:textbox inset="7pt,3pt,7pt,3pt">
                  <w:txbxContent>
                    <w:p w:rsidR="00F627F6" w:rsidRDefault="00F627F6" w:rsidP="00F627F6">
                      <w:pPr>
                        <w:spacing w:line="258" w:lineRule="auto"/>
                        <w:jc w:val="center"/>
                        <w:textDirection w:val="btLr"/>
                      </w:pPr>
                      <w:r>
                        <w:rPr>
                          <w:rFonts w:ascii="Times New Roman" w:eastAsia="Times New Roman" w:hAnsi="Times New Roman" w:cs="Times New Roman"/>
                          <w:color w:val="000000"/>
                          <w:sz w:val="24"/>
                        </w:rPr>
                        <w:t>special()</w:t>
                      </w:r>
                    </w:p>
                  </w:txbxContent>
                </v:textbox>
              </v:rect>
            </w:pict>
          </mc:Fallback>
        </mc:AlternateContent>
      </w:r>
      <w:r>
        <w:rPr>
          <w:noProof/>
          <w:lang w:val="en-IN"/>
        </w:rPr>
        <mc:AlternateContent>
          <mc:Choice Requires="wps">
            <w:drawing>
              <wp:anchor distT="0" distB="0" distL="114300" distR="114300" simplePos="0" relativeHeight="251670528" behindDoc="0" locked="0" layoutInCell="1" hidden="0" allowOverlap="1" wp14:anchorId="7A875E30" wp14:editId="363547FB">
                <wp:simplePos x="0" y="0"/>
                <wp:positionH relativeFrom="column">
                  <wp:posOffset>4424363</wp:posOffset>
                </wp:positionH>
                <wp:positionV relativeFrom="paragraph">
                  <wp:posOffset>228600</wp:posOffset>
                </wp:positionV>
                <wp:extent cx="1090295" cy="408940"/>
                <wp:effectExtent l="0" t="0" r="0" b="0"/>
                <wp:wrapNone/>
                <wp:docPr id="4" name="Rectangle 4"/>
                <wp:cNvGraphicFramePr/>
                <a:graphic xmlns:a="http://schemas.openxmlformats.org/drawingml/2006/main">
                  <a:graphicData uri="http://schemas.microsoft.com/office/word/2010/wordprocessingShape">
                    <wps:wsp>
                      <wps:cNvSpPr/>
                      <wps:spPr>
                        <a:xfrm>
                          <a:off x="4819903" y="3594580"/>
                          <a:ext cx="1052195" cy="370840"/>
                        </a:xfrm>
                        <a:prstGeom prst="rect">
                          <a:avLst/>
                        </a:prstGeom>
                        <a:solidFill>
                          <a:srgbClr val="FFFFFF"/>
                        </a:solidFill>
                        <a:ln w="12700" cap="flat" cmpd="sng">
                          <a:solidFill>
                            <a:srgbClr val="000000"/>
                          </a:solidFill>
                          <a:prstDash val="solid"/>
                          <a:round/>
                          <a:headEnd type="none" w="sm" len="sm"/>
                          <a:tailEnd type="none" w="sm" len="sm"/>
                        </a:ln>
                      </wps:spPr>
                      <wps:txbx>
                        <w:txbxContent>
                          <w:p w:rsidR="00F627F6" w:rsidRDefault="00F627F6" w:rsidP="00F627F6">
                            <w:pPr>
                              <w:spacing w:line="258" w:lineRule="auto"/>
                              <w:jc w:val="center"/>
                              <w:textDirection w:val="btLr"/>
                            </w:pPr>
                            <w:r>
                              <w:rPr>
                                <w:rFonts w:ascii="Times New Roman" w:eastAsia="Times New Roman" w:hAnsi="Times New Roman" w:cs="Times New Roman"/>
                                <w:color w:val="000000"/>
                                <w:sz w:val="24"/>
                              </w:rPr>
                              <w:t>TimeEvent()</w:t>
                            </w:r>
                          </w:p>
                        </w:txbxContent>
                      </wps:txbx>
                      <wps:bodyPr spcFirstLastPara="1" wrap="square" lIns="88900" tIns="38100" rIns="88900" bIns="38100" anchor="t" anchorCtr="0">
                        <a:noAutofit/>
                      </wps:bodyPr>
                    </wps:wsp>
                  </a:graphicData>
                </a:graphic>
              </wp:anchor>
            </w:drawing>
          </mc:Choice>
          <mc:Fallback>
            <w:pict>
              <v:rect id="Rectangle 4" o:spid="_x0000_s1028" style="position:absolute;left:0;text-align:left;margin-left:348.4pt;margin-top:18pt;width:85.85pt;height:32.2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" strokeweight="1pt">
                <v:stroke startarrowwidth="narrow" startarrowlength="short" endarrowwidth="narrow" endarrowlength="short" joinstyle="round"/>
                <v:textbox inset="7pt,3pt,7pt,3pt">
                  <w:txbxContent>
                    <w:p w:rsidR="00F627F6" w:rsidRDefault="00F627F6" w:rsidP="00F627F6">
                      <w:pPr>
                        <w:spacing w:line="258" w:lineRule="auto"/>
                        <w:jc w:val="center"/>
                        <w:textDirection w:val="btLr"/>
                      </w:pPr>
                      <w:r>
                        <w:rPr>
                          <w:rFonts w:ascii="Times New Roman" w:eastAsia="Times New Roman" w:hAnsi="Times New Roman" w:cs="Times New Roman"/>
                          <w:color w:val="000000"/>
                          <w:sz w:val="24"/>
                        </w:rPr>
                        <w:t>TimeEvent()</w:t>
                      </w:r>
                    </w:p>
                  </w:txbxContent>
                </v:textbox>
              </v:rect>
            </w:pict>
          </mc:Fallback>
        </mc:AlternateContent>
      </w:r>
      <w:r>
        <w:rPr>
          <w:noProof/>
          <w:lang w:val="en-IN"/>
        </w:rPr>
        <mc:AlternateContent>
          <mc:Choice Requires="wps">
            <w:drawing>
              <wp:anchor distT="0" distB="0" distL="114300" distR="114300" simplePos="0" relativeHeight="251671552" behindDoc="0" locked="0" layoutInCell="1" hidden="0" allowOverlap="1" wp14:anchorId="35173B6E" wp14:editId="574FBD3B">
                <wp:simplePos x="0" y="0"/>
                <wp:positionH relativeFrom="column">
                  <wp:posOffset>2908300</wp:posOffset>
                </wp:positionH>
                <wp:positionV relativeFrom="paragraph">
                  <wp:posOffset>228600</wp:posOffset>
                </wp:positionV>
                <wp:extent cx="1090295" cy="408940"/>
                <wp:effectExtent l="0" t="0" r="0" b="0"/>
                <wp:wrapNone/>
                <wp:docPr id="6" name="Rectangle 6"/>
                <wp:cNvGraphicFramePr/>
                <a:graphic xmlns:a="http://schemas.openxmlformats.org/drawingml/2006/main">
                  <a:graphicData uri="http://schemas.microsoft.com/office/word/2010/wordprocessingShape">
                    <wps:wsp>
                      <wps:cNvSpPr/>
                      <wps:spPr>
                        <a:xfrm>
                          <a:off x="4819903" y="3594580"/>
                          <a:ext cx="1052195" cy="370840"/>
                        </a:xfrm>
                        <a:prstGeom prst="rect">
                          <a:avLst/>
                        </a:prstGeom>
                        <a:solidFill>
                          <a:srgbClr val="FFFFFF"/>
                        </a:solidFill>
                        <a:ln w="12700" cap="flat" cmpd="sng">
                          <a:solidFill>
                            <a:srgbClr val="000000"/>
                          </a:solidFill>
                          <a:prstDash val="solid"/>
                          <a:round/>
                          <a:headEnd type="none" w="sm" len="sm"/>
                          <a:tailEnd type="none" w="sm" len="sm"/>
                        </a:ln>
                      </wps:spPr>
                      <wps:txbx>
                        <w:txbxContent>
                          <w:p w:rsidR="00F627F6" w:rsidRDefault="00F627F6" w:rsidP="00F627F6">
                            <w:pPr>
                              <w:spacing w:line="258" w:lineRule="auto"/>
                              <w:jc w:val="center"/>
                              <w:textDirection w:val="btLr"/>
                            </w:pPr>
                            <w:r>
                              <w:rPr>
                                <w:rFonts w:ascii="Times New Roman" w:eastAsia="Times New Roman" w:hAnsi="Times New Roman" w:cs="Times New Roman"/>
                                <w:color w:val="000000"/>
                                <w:sz w:val="24"/>
                              </w:rPr>
                              <w:t>Display()</w:t>
                            </w:r>
                          </w:p>
                        </w:txbxContent>
                      </wps:txbx>
                      <wps:bodyPr spcFirstLastPara="1" wrap="square" lIns="88900" tIns="38100" rIns="88900" bIns="38100" anchor="t" anchorCtr="0">
                        <a:noAutofit/>
                      </wps:bodyPr>
                    </wps:wsp>
                  </a:graphicData>
                </a:graphic>
              </wp:anchor>
            </w:drawing>
          </mc:Choice>
          <mc:Fallback>
            <w:pict>
              <v:rect id="Rectangle 6" o:spid="_x0000_s1029" style="position:absolute;left:0;text-align:left;margin-left:229pt;margin-top:18pt;width:85.85pt;height:32.2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" strokeweight="1pt">
                <v:stroke startarrowwidth="narrow" startarrowlength="short" endarrowwidth="narrow" endarrowlength="short" joinstyle="round"/>
                <v:textbox inset="7pt,3pt,7pt,3pt">
                  <w:txbxContent>
                    <w:p w:rsidR="00F627F6" w:rsidRDefault="00F627F6" w:rsidP="00F627F6">
                      <w:pPr>
                        <w:spacing w:line="258" w:lineRule="auto"/>
                        <w:jc w:val="center"/>
                        <w:textDirection w:val="btLr"/>
                      </w:pPr>
                      <w:r>
                        <w:rPr>
                          <w:rFonts w:ascii="Times New Roman" w:eastAsia="Times New Roman" w:hAnsi="Times New Roman" w:cs="Times New Roman"/>
                          <w:color w:val="000000"/>
                          <w:sz w:val="24"/>
                        </w:rPr>
                        <w:t>Display()</w:t>
                      </w:r>
                    </w:p>
                  </w:txbxContent>
                </v:textbox>
              </v:rect>
            </w:pict>
          </mc:Fallback>
        </mc:AlternateContent>
      </w:r>
      <w:r>
        <w:rPr>
          <w:noProof/>
          <w:lang w:val="en-IN"/>
        </w:rPr>
        <mc:AlternateContent>
          <mc:Choice Requires="wps">
            <w:drawing>
              <wp:anchor distT="0" distB="0" distL="114300" distR="114300" simplePos="0" relativeHeight="251672576" behindDoc="0" locked="0" layoutInCell="1" hidden="0" allowOverlap="1" wp14:anchorId="291B6B35" wp14:editId="1BECA3E0">
                <wp:simplePos x="0" y="0"/>
                <wp:positionH relativeFrom="column">
                  <wp:posOffset>1092200</wp:posOffset>
                </wp:positionH>
                <wp:positionV relativeFrom="paragraph">
                  <wp:posOffset>228600</wp:posOffset>
                </wp:positionV>
                <wp:extent cx="1090295" cy="399126"/>
                <wp:effectExtent l="0" t="0" r="0" b="0"/>
                <wp:wrapNone/>
                <wp:docPr id="14" name="Rectangle 14"/>
                <wp:cNvGraphicFramePr/>
                <a:graphic xmlns:a="http://schemas.openxmlformats.org/drawingml/2006/main">
                  <a:graphicData uri="http://schemas.microsoft.com/office/word/2010/wordprocessingShape">
                    <wps:wsp>
                      <wps:cNvSpPr/>
                      <wps:spPr>
                        <a:xfrm>
                          <a:off x="4819903" y="3594580"/>
                          <a:ext cx="1052195" cy="370840"/>
                        </a:xfrm>
                        <a:prstGeom prst="rect">
                          <a:avLst/>
                        </a:prstGeom>
                        <a:solidFill>
                          <a:srgbClr val="FFFFFF"/>
                        </a:solidFill>
                        <a:ln w="12700" cap="flat" cmpd="sng">
                          <a:solidFill>
                            <a:srgbClr val="000000"/>
                          </a:solidFill>
                          <a:prstDash val="solid"/>
                          <a:round/>
                          <a:headEnd type="none" w="sm" len="sm"/>
                          <a:tailEnd type="none" w="sm" len="sm"/>
                        </a:ln>
                      </wps:spPr>
                      <wps:txbx>
                        <w:txbxContent>
                          <w:p w:rsidR="00F627F6" w:rsidRDefault="00F627F6" w:rsidP="00F627F6">
                            <w:pPr>
                              <w:spacing w:line="258" w:lineRule="auto"/>
                              <w:jc w:val="center"/>
                              <w:textDirection w:val="btLr"/>
                            </w:pPr>
                            <w:r>
                              <w:rPr>
                                <w:rFonts w:ascii="Times New Roman" w:eastAsia="Times New Roman" w:hAnsi="Times New Roman" w:cs="Times New Roman"/>
                                <w:color w:val="000000"/>
                                <w:sz w:val="24"/>
                              </w:rPr>
                              <w:t>menu</w:t>
                            </w:r>
                          </w:p>
                        </w:txbxContent>
                      </wps:txbx>
                      <wps:bodyPr spcFirstLastPara="1" wrap="square" lIns="88900" tIns="38100" rIns="88900" bIns="38100" anchor="t" anchorCtr="0">
                        <a:noAutofit/>
                      </wps:bodyPr>
                    </wps:wsp>
                  </a:graphicData>
                </a:graphic>
              </wp:anchor>
            </w:drawing>
          </mc:Choice>
          <mc:Fallback>
            <w:pict>
              <v:rect id="Rectangle 14" o:spid="_x0000_s1030" style="position:absolute;left:0;text-align:left;margin-left:86pt;margin-top:18pt;width:85.85pt;height:31.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" strokeweight="1pt">
                <v:stroke startarrowwidth="narrow" startarrowlength="short" endarrowwidth="narrow" endarrowlength="short" joinstyle="round"/>
                <v:textbox inset="7pt,3pt,7pt,3pt">
                  <w:txbxContent>
                    <w:p w:rsidR="00F627F6" w:rsidRDefault="00F627F6" w:rsidP="00F627F6">
                      <w:pPr>
                        <w:spacing w:line="258" w:lineRule="auto"/>
                        <w:jc w:val="center"/>
                        <w:textDirection w:val="btLr"/>
                      </w:pPr>
                      <w:r>
                        <w:rPr>
                          <w:rFonts w:ascii="Times New Roman" w:eastAsia="Times New Roman" w:hAnsi="Times New Roman" w:cs="Times New Roman"/>
                          <w:color w:val="000000"/>
                          <w:sz w:val="24"/>
                        </w:rPr>
                        <w:t>menu</w:t>
                      </w:r>
                    </w:p>
                  </w:txbxContent>
                </v:textbox>
              </v:rect>
            </w:pict>
          </mc:Fallback>
        </mc:AlternateContent>
      </w:r>
    </w:p>
    <w:p w:rsidR="00F627F6" w:rsidRDefault="00F627F6" w:rsidP="00F627F6">
      <w:pPr>
        <w:pStyle w:val="Title"/>
        <w:ind w:firstLine="0"/>
        <w:jc w:val="both"/>
        <w:rPr>
          <w:sz w:val="36"/>
          <w:szCs w:val="36"/>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noProof/>
          <w:lang w:val="en-IN"/>
        </w:rPr>
        <mc:AlternateContent>
          <mc:Choice Requires="wps">
            <w:drawing>
              <wp:anchor distT="0" distB="0" distL="114300" distR="114300" simplePos="0" relativeHeight="251673600" behindDoc="0" locked="0" layoutInCell="1" hidden="0" allowOverlap="1" wp14:anchorId="6057971F" wp14:editId="1B4D7CCC">
                <wp:simplePos x="0" y="0"/>
                <wp:positionH relativeFrom="column">
                  <wp:posOffset>4943475</wp:posOffset>
                </wp:positionH>
                <wp:positionV relativeFrom="paragraph">
                  <wp:posOffset>200025</wp:posOffset>
                </wp:positionV>
                <wp:extent cx="50800" cy="309880"/>
                <wp:effectExtent l="0" t="0" r="0" b="0"/>
                <wp:wrapNone/>
                <wp:docPr id="29" name="Freeform 29"/>
                <wp:cNvGraphicFramePr/>
                <a:graphic xmlns:a="http://schemas.openxmlformats.org/drawingml/2006/main">
                  <a:graphicData uri="http://schemas.microsoft.com/office/word/2010/wordprocessingShape">
                    <wps:wsp>
                      <wps:cNvSpPr/>
                      <wps:spPr>
                        <a:xfrm>
                          <a:off x="5345683" y="3637760"/>
                          <a:ext cx="635" cy="284480"/>
                        </a:xfrm>
                        <a:custGeom>
                          <a:avLst/>
                          <a:gdLst/>
                          <a:ahLst/>
                          <a:cxnLst/>
                          <a:rect l="l" t="t" r="r" b="b"/>
                          <a:pathLst>
                            <a:path w="635" h="284480" extrusionOk="0">
                              <a:moveTo>
                                <a:pt x="0" y="0"/>
                              </a:moveTo>
                              <a:lnTo>
                                <a:pt x="635" y="28448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a:graphicData>
                </a:graphic>
              </wp:anchor>
            </w:drawing>
          </mc:Choice>
          <mc:Fallback>
            <w:pict>
              <v:shape id="Freeform 29" o:spid="_x0000_s1026" style="position:absolute;margin-left:389.25pt;margin-top:15.75pt;width:4pt;height:24.4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635,28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" path="m,l635,284480e" strokeweight="1pt">
                <v:stroke startarrowwidth="narrow" startarrowlength="short" endarrow="block"/>
                <v:path arrowok="t" o:extrusionok="f"/>
              </v:shape>
            </w:pict>
          </mc:Fallback>
        </mc:AlternateContent>
      </w:r>
      <w:r>
        <w:rPr>
          <w:noProof/>
          <w:lang w:val="en-IN"/>
        </w:rPr>
        <mc:AlternateContent>
          <mc:Choice Requires="wps">
            <w:drawing>
              <wp:anchor distT="0" distB="0" distL="114300" distR="114300" simplePos="0" relativeHeight="251674624" behindDoc="0" locked="0" layoutInCell="1" hidden="0" allowOverlap="1" wp14:anchorId="06B94D3E" wp14:editId="0DD500AB">
                <wp:simplePos x="0" y="0"/>
                <wp:positionH relativeFrom="column">
                  <wp:posOffset>3416300</wp:posOffset>
                </wp:positionH>
                <wp:positionV relativeFrom="paragraph">
                  <wp:posOffset>203200</wp:posOffset>
                </wp:positionV>
                <wp:extent cx="50800" cy="309880"/>
                <wp:effectExtent l="0" t="0" r="0" b="0"/>
                <wp:wrapNone/>
                <wp:docPr id="31" name="Freeform 31"/>
                <wp:cNvGraphicFramePr/>
                <a:graphic xmlns:a="http://schemas.openxmlformats.org/drawingml/2006/main">
                  <a:graphicData uri="http://schemas.microsoft.com/office/word/2010/wordprocessingShape">
                    <wps:wsp>
                      <wps:cNvSpPr/>
                      <wps:spPr>
                        <a:xfrm>
                          <a:off x="5345683" y="3637760"/>
                          <a:ext cx="635" cy="284480"/>
                        </a:xfrm>
                        <a:custGeom>
                          <a:avLst/>
                          <a:gdLst/>
                          <a:ahLst/>
                          <a:cxnLst/>
                          <a:rect l="l" t="t" r="r" b="b"/>
                          <a:pathLst>
                            <a:path w="635" h="284480" extrusionOk="0">
                              <a:moveTo>
                                <a:pt x="0" y="0"/>
                              </a:moveTo>
                              <a:lnTo>
                                <a:pt x="635" y="28448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a:graphicData>
                </a:graphic>
              </wp:anchor>
            </w:drawing>
          </mc:Choice>
          <mc:Fallback>
            <w:pict>
              <v:shape id="Freeform 31" o:spid="_x0000_s1026" style="position:absolute;margin-left:269pt;margin-top:16pt;width:4pt;height:24.4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635,28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" path="m,l635,284480e" strokeweight="1pt">
                <v:stroke startarrowwidth="narrow" startarrowlength="short" endarrow="block"/>
                <v:path arrowok="t" o:extrusionok="f"/>
              </v:shape>
            </w:pict>
          </mc:Fallback>
        </mc:AlternateContent>
      </w:r>
      <w:r>
        <w:rPr>
          <w:noProof/>
          <w:lang w:val="en-IN"/>
        </w:rPr>
        <mc:AlternateContent>
          <mc:Choice Requires="wps">
            <w:drawing>
              <wp:anchor distT="0" distB="0" distL="114300" distR="114300" simplePos="0" relativeHeight="251675648" behindDoc="0" locked="0" layoutInCell="1" hidden="0" allowOverlap="1" wp14:anchorId="3F875BFD" wp14:editId="46E0D7C5">
                <wp:simplePos x="0" y="0"/>
                <wp:positionH relativeFrom="column">
                  <wp:posOffset>1914525</wp:posOffset>
                </wp:positionH>
                <wp:positionV relativeFrom="paragraph">
                  <wp:posOffset>214313</wp:posOffset>
                </wp:positionV>
                <wp:extent cx="38100" cy="2078355"/>
                <wp:effectExtent l="0" t="0" r="0" b="0"/>
                <wp:wrapNone/>
                <wp:docPr id="7" name="Freeform 7"/>
                <wp:cNvGraphicFramePr/>
                <a:graphic xmlns:a="http://schemas.openxmlformats.org/drawingml/2006/main">
                  <a:graphicData uri="http://schemas.microsoft.com/office/word/2010/wordprocessingShape">
                    <wps:wsp>
                      <wps:cNvSpPr/>
                      <wps:spPr>
                        <a:xfrm flipH="1">
                          <a:off x="5345683" y="2753523"/>
                          <a:ext cx="635" cy="2052954"/>
                        </a:xfrm>
                        <a:custGeom>
                          <a:avLst/>
                          <a:gdLst/>
                          <a:ahLst/>
                          <a:cxnLst/>
                          <a:rect l="l" t="t" r="r" b="b"/>
                          <a:pathLst>
                            <a:path w="635" h="2052954" extrusionOk="0">
                              <a:moveTo>
                                <a:pt x="0" y="0"/>
                              </a:moveTo>
                              <a:lnTo>
                                <a:pt x="635" y="2052954"/>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Freeform 7" o:spid="_x0000_s1026" style="position:absolute;margin-left:150.75pt;margin-top:16.9pt;width:3pt;height:163.65pt;flip:x;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635,205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" path="m,l635,2052954e" strokeweight="1pt">
                <v:stroke startarrowwidth="narrow" startarrowlength="short" endarrowwidth="narrow" endarrowlength="short"/>
                <v:path arrowok="t" o:extrusionok="f"/>
              </v:shape>
            </w:pict>
          </mc:Fallback>
        </mc:AlternateContent>
      </w:r>
    </w:p>
    <w:p w:rsidR="00F627F6" w:rsidRDefault="00F627F6" w:rsidP="00F627F6">
      <w:pPr>
        <w:pStyle w:val="Title"/>
        <w:ind w:firstLine="0"/>
        <w:jc w:val="both"/>
        <w:rPr>
          <w:sz w:val="36"/>
          <w:szCs w:val="36"/>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noProof/>
          <w:lang w:val="en-IN"/>
        </w:rPr>
        <mc:AlternateContent>
          <mc:Choice Requires="wps">
            <w:drawing>
              <wp:anchor distT="0" distB="0" distL="114300" distR="114300" simplePos="0" relativeHeight="251676672" behindDoc="0" locked="0" layoutInCell="1" hidden="0" allowOverlap="1" wp14:anchorId="3AC278C2" wp14:editId="519F7C4C">
                <wp:simplePos x="0" y="0"/>
                <wp:positionH relativeFrom="column">
                  <wp:posOffset>-314324</wp:posOffset>
                </wp:positionH>
                <wp:positionV relativeFrom="paragraph">
                  <wp:posOffset>252413</wp:posOffset>
                </wp:positionV>
                <wp:extent cx="427990" cy="50800"/>
                <wp:effectExtent l="0" t="0" r="0" b="0"/>
                <wp:wrapNone/>
                <wp:docPr id="10" name="Freeform 10"/>
                <wp:cNvGraphicFramePr/>
                <a:graphic xmlns:a="http://schemas.openxmlformats.org/drawingml/2006/main">
                  <a:graphicData uri="http://schemas.microsoft.com/office/word/2010/wordprocessingShape">
                    <wps:wsp>
                      <wps:cNvSpPr/>
                      <wps:spPr>
                        <a:xfrm rot="10800000">
                          <a:off x="5144705" y="3780000"/>
                          <a:ext cx="402590" cy="0"/>
                        </a:xfrm>
                        <a:custGeom>
                          <a:avLst/>
                          <a:gdLst/>
                          <a:ahLst/>
                          <a:cxnLst/>
                          <a:rect l="l" t="t" r="r" b="b"/>
                          <a:pathLst>
                            <a:path w="402590" h="1" extrusionOk="0">
                              <a:moveTo>
                                <a:pt x="0" y="0"/>
                              </a:moveTo>
                              <a:lnTo>
                                <a:pt x="402590" y="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a:graphicData>
                </a:graphic>
              </wp:anchor>
            </w:drawing>
          </mc:Choice>
          <mc:Fallback>
            <w:pict>
              <v:shape id="Freeform 10" o:spid="_x0000_s1026" style="position:absolute;margin-left:-24.75pt;margin-top:19.9pt;width:33.7pt;height:4pt;rotation:180;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4025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" path="m,l402590,e" strokeweight="1pt">
                <v:stroke startarrowwidth="narrow" startarrowlength="short" endarrow="block"/>
                <v:path arrowok="t" o:extrusionok="f"/>
              </v:shape>
            </w:pict>
          </mc:Fallback>
        </mc:AlternateContent>
      </w:r>
      <w:r>
        <w:rPr>
          <w:noProof/>
          <w:lang w:val="en-IN"/>
        </w:rPr>
        <mc:AlternateContent>
          <mc:Choice Requires="wps">
            <w:drawing>
              <wp:anchor distT="0" distB="0" distL="114300" distR="114300" simplePos="0" relativeHeight="251677696" behindDoc="0" locked="0" layoutInCell="1" hidden="0" allowOverlap="1" wp14:anchorId="6E7056EF" wp14:editId="66C3FB2B">
                <wp:simplePos x="0" y="0"/>
                <wp:positionH relativeFrom="column">
                  <wp:posOffset>4364990</wp:posOffset>
                </wp:positionH>
                <wp:positionV relativeFrom="paragraph">
                  <wp:posOffset>0</wp:posOffset>
                </wp:positionV>
                <wp:extent cx="1254760" cy="395732"/>
                <wp:effectExtent l="0" t="0" r="0" b="0"/>
                <wp:wrapSquare wrapText="bothSides" distT="0" distB="0" distL="114300" distR="114300"/>
                <wp:docPr id="30" name="Rectangle 30"/>
                <wp:cNvGraphicFramePr/>
                <a:graphic xmlns:a="http://schemas.openxmlformats.org/drawingml/2006/main">
                  <a:graphicData uri="http://schemas.microsoft.com/office/word/2010/wordprocessingShape">
                    <wps:wsp>
                      <wps:cNvSpPr/>
                      <wps:spPr>
                        <a:xfrm>
                          <a:off x="4737670" y="3594580"/>
                          <a:ext cx="1216660" cy="370840"/>
                        </a:xfrm>
                        <a:prstGeom prst="rect">
                          <a:avLst/>
                        </a:prstGeom>
                        <a:solidFill>
                          <a:srgbClr val="FFFFFF"/>
                        </a:solidFill>
                        <a:ln w="12700" cap="flat" cmpd="sng">
                          <a:solidFill>
                            <a:srgbClr val="000000"/>
                          </a:solidFill>
                          <a:prstDash val="solid"/>
                          <a:round/>
                          <a:headEnd type="none" w="sm" len="sm"/>
                          <a:tailEnd type="none" w="sm" len="sm"/>
                        </a:ln>
                      </wps:spPr>
                      <wps:txbx>
                        <w:txbxContent>
                          <w:p w:rsidR="00F627F6" w:rsidRDefault="00F627F6" w:rsidP="00F627F6">
                            <w:pPr>
                              <w:spacing w:line="258" w:lineRule="auto"/>
                              <w:textDirection w:val="btLr"/>
                            </w:pPr>
                            <w:r>
                              <w:rPr>
                                <w:rFonts w:ascii="Times New Roman" w:eastAsia="Times New Roman" w:hAnsi="Times New Roman" w:cs="Times New Roman"/>
                                <w:color w:val="000000"/>
                                <w:sz w:val="24"/>
                              </w:rPr>
                              <w:t xml:space="preserve">        tim</w:t>
                            </w:r>
                            <w:r>
                              <w:rPr>
                                <w:rFonts w:ascii="Times New Roman" w:eastAsia="Times New Roman" w:hAnsi="Times New Roman" w:cs="Times New Roman"/>
                                <w:color w:val="000000"/>
                                <w:sz w:val="24"/>
                              </w:rPr>
                              <w:t xml:space="preserve">er() </w:t>
                            </w:r>
                          </w:p>
                        </w:txbxContent>
                      </wps:txbx>
                      <wps:bodyPr spcFirstLastPara="1" wrap="square" lIns="88900" tIns="38100" rIns="88900" bIns="38100" anchor="t" anchorCtr="0">
                        <a:noAutofit/>
                      </wps:bodyPr>
                    </wps:wsp>
                  </a:graphicData>
                </a:graphic>
              </wp:anchor>
            </w:drawing>
          </mc:Choice>
          <mc:Fallback>
            <w:pict>
              <v:rect id="Rectangle 30" o:spid="_x0000_s1031" style="position:absolute;left:0;text-align:left;margin-left:343.7pt;margin-top:0;width:98.8pt;height:31.1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" strokeweight="1pt">
                <v:stroke startarrowwidth="narrow" startarrowlength="short" endarrowwidth="narrow" endarrowlength="short" joinstyle="round"/>
                <v:textbox inset="7pt,3pt,7pt,3pt">
                  <w:txbxContent>
                    <w:p w:rsidR="00F627F6" w:rsidRDefault="00F627F6" w:rsidP="00F627F6">
                      <w:pPr>
                        <w:spacing w:line="258" w:lineRule="auto"/>
                        <w:textDirection w:val="btLr"/>
                      </w:pPr>
                      <w:r>
                        <w:rPr>
                          <w:rFonts w:ascii="Times New Roman" w:eastAsia="Times New Roman" w:hAnsi="Times New Roman" w:cs="Times New Roman"/>
                          <w:color w:val="000000"/>
                          <w:sz w:val="24"/>
                        </w:rPr>
                        <w:t xml:space="preserve">        tim</w:t>
                      </w:r>
                      <w:r>
                        <w:rPr>
                          <w:rFonts w:ascii="Times New Roman" w:eastAsia="Times New Roman" w:hAnsi="Times New Roman" w:cs="Times New Roman"/>
                          <w:color w:val="000000"/>
                          <w:sz w:val="24"/>
                        </w:rPr>
                        <w:t xml:space="preserve">er() </w:t>
                      </w:r>
                    </w:p>
                  </w:txbxContent>
                </v:textbox>
                <w10:wrap type="square"/>
              </v:rect>
            </w:pict>
          </mc:Fallback>
        </mc:AlternateContent>
      </w:r>
      <w:r>
        <w:rPr>
          <w:noProof/>
          <w:lang w:val="en-IN"/>
        </w:rPr>
        <mc:AlternateContent>
          <mc:Choice Requires="wps">
            <w:drawing>
              <wp:anchor distT="0" distB="0" distL="114300" distR="114300" simplePos="0" relativeHeight="251678720" behindDoc="0" locked="0" layoutInCell="1" hidden="0" allowOverlap="1" wp14:anchorId="078793A4" wp14:editId="7737A715">
                <wp:simplePos x="0" y="0"/>
                <wp:positionH relativeFrom="column">
                  <wp:posOffset>-1047749</wp:posOffset>
                </wp:positionH>
                <wp:positionV relativeFrom="paragraph">
                  <wp:posOffset>119063</wp:posOffset>
                </wp:positionV>
                <wp:extent cx="733425" cy="314325"/>
                <wp:effectExtent l="0" t="0" r="0" b="0"/>
                <wp:wrapNone/>
                <wp:docPr id="1" name="Rectangle 1"/>
                <wp:cNvGraphicFramePr/>
                <a:graphic xmlns:a="http://schemas.openxmlformats.org/drawingml/2006/main">
                  <a:graphicData uri="http://schemas.microsoft.com/office/word/2010/wordprocessingShape">
                    <wps:wsp>
                      <wps:cNvSpPr/>
                      <wps:spPr>
                        <a:xfrm>
                          <a:off x="4819900" y="3594575"/>
                          <a:ext cx="1152000" cy="370800"/>
                        </a:xfrm>
                        <a:prstGeom prst="rect">
                          <a:avLst/>
                        </a:prstGeom>
                        <a:solidFill>
                          <a:srgbClr val="FFFFFF"/>
                        </a:solidFill>
                        <a:ln w="12700" cap="flat" cmpd="sng">
                          <a:solidFill>
                            <a:srgbClr val="000000"/>
                          </a:solidFill>
                          <a:prstDash val="solid"/>
                          <a:round/>
                          <a:headEnd type="none" w="sm" len="sm"/>
                          <a:tailEnd type="none" w="sm" len="sm"/>
                        </a:ln>
                      </wps:spPr>
                      <wps:txbx>
                        <w:txbxContent>
                          <w:p w:rsidR="00F627F6" w:rsidRDefault="00F627F6" w:rsidP="00F627F6">
                            <w:pPr>
                              <w:spacing w:line="258" w:lineRule="auto"/>
                              <w:textDirection w:val="btLr"/>
                            </w:pPr>
                            <w:r>
                              <w:rPr>
                                <w:rFonts w:ascii="Times New Roman" w:eastAsia="Times New Roman" w:hAnsi="Times New Roman" w:cs="Times New Roman"/>
                                <w:color w:val="000000"/>
                                <w:sz w:val="24"/>
                              </w:rPr>
                              <w:t>Speed increase</w:t>
                            </w:r>
                          </w:p>
                        </w:txbxContent>
                      </wps:txbx>
                      <wps:bodyPr spcFirstLastPara="1" wrap="square" lIns="88900" tIns="38100" rIns="88900" bIns="38100" anchor="t" anchorCtr="0">
                        <a:noAutofit/>
                      </wps:bodyPr>
                    </wps:wsp>
                  </a:graphicData>
                </a:graphic>
              </wp:anchor>
            </w:drawing>
          </mc:Choice>
          <mc:Fallback>
            <w:pict>
              <v:rect id="Rectangle 1" o:spid="_x0000_s1032" style="position:absolute;left:0;text-align:left;margin-left:-82.5pt;margin-top:9.4pt;width:57.75pt;height:24.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" strokeweight="1pt">
                <v:stroke startarrowwidth="narrow" startarrowlength="short" endarrowwidth="narrow" endarrowlength="short" joinstyle="round"/>
                <v:textbox inset="7pt,3pt,7pt,3pt">
                  <w:txbxContent>
                    <w:p w:rsidR="00F627F6" w:rsidRDefault="00F627F6" w:rsidP="00F627F6">
                      <w:pPr>
                        <w:spacing w:line="258" w:lineRule="auto"/>
                        <w:textDirection w:val="btLr"/>
                      </w:pPr>
                      <w:r>
                        <w:rPr>
                          <w:rFonts w:ascii="Times New Roman" w:eastAsia="Times New Roman" w:hAnsi="Times New Roman" w:cs="Times New Roman"/>
                          <w:color w:val="000000"/>
                          <w:sz w:val="24"/>
                        </w:rPr>
                        <w:t>Speed increase</w:t>
                      </w:r>
                    </w:p>
                  </w:txbxContent>
                </v:textbox>
              </v:rect>
            </w:pict>
          </mc:Fallback>
        </mc:AlternateContent>
      </w:r>
      <w:r>
        <w:rPr>
          <w:noProof/>
          <w:lang w:val="en-IN"/>
        </w:rPr>
        <mc:AlternateContent>
          <mc:Choice Requires="wps">
            <w:drawing>
              <wp:anchor distT="0" distB="0" distL="114300" distR="114300" simplePos="0" relativeHeight="251679744" behindDoc="0" locked="0" layoutInCell="1" hidden="0" allowOverlap="1" wp14:anchorId="2D11CCC9" wp14:editId="1EEA141D">
                <wp:simplePos x="0" y="0"/>
                <wp:positionH relativeFrom="column">
                  <wp:posOffset>757238</wp:posOffset>
                </wp:positionH>
                <wp:positionV relativeFrom="paragraph">
                  <wp:posOffset>9525</wp:posOffset>
                </wp:positionV>
                <wp:extent cx="728663" cy="400050"/>
                <wp:effectExtent l="0" t="0" r="0" b="0"/>
                <wp:wrapNone/>
                <wp:docPr id="21" name="Rectangle 21"/>
                <wp:cNvGraphicFramePr/>
                <a:graphic xmlns:a="http://schemas.openxmlformats.org/drawingml/2006/main">
                  <a:graphicData uri="http://schemas.microsoft.com/office/word/2010/wordprocessingShape">
                    <wps:wsp>
                      <wps:cNvSpPr/>
                      <wps:spPr>
                        <a:xfrm>
                          <a:off x="4819903" y="3594580"/>
                          <a:ext cx="1052195" cy="370840"/>
                        </a:xfrm>
                        <a:prstGeom prst="rect">
                          <a:avLst/>
                        </a:prstGeom>
                        <a:solidFill>
                          <a:srgbClr val="FFFFFF"/>
                        </a:solidFill>
                        <a:ln w="12700" cap="flat" cmpd="sng">
                          <a:solidFill>
                            <a:srgbClr val="000000"/>
                          </a:solidFill>
                          <a:prstDash val="solid"/>
                          <a:round/>
                          <a:headEnd type="none" w="sm" len="sm"/>
                          <a:tailEnd type="none" w="sm" len="sm"/>
                        </a:ln>
                      </wps:spPr>
                      <wps:txbx>
                        <w:txbxContent>
                          <w:p w:rsidR="00F627F6" w:rsidRDefault="00F627F6" w:rsidP="00F627F6">
                            <w:pPr>
                              <w:spacing w:line="258" w:lineRule="auto"/>
                              <w:textDirection w:val="btLr"/>
                            </w:pPr>
                            <w:r>
                              <w:rPr>
                                <w:rFonts w:ascii="Times New Roman" w:eastAsia="Times New Roman" w:hAnsi="Times New Roman" w:cs="Times New Roman"/>
                                <w:color w:val="000000"/>
                                <w:sz w:val="24"/>
                              </w:rPr>
                              <w:t>day</w:t>
                            </w:r>
                          </w:p>
                        </w:txbxContent>
                      </wps:txbx>
                      <wps:bodyPr spcFirstLastPara="1" wrap="square" lIns="88900" tIns="38100" rIns="88900" bIns="38100" anchor="t" anchorCtr="0">
                        <a:noAutofit/>
                      </wps:bodyPr>
                    </wps:wsp>
                  </a:graphicData>
                </a:graphic>
              </wp:anchor>
            </w:drawing>
          </mc:Choice>
          <mc:Fallback>
            <w:pict>
              <v:rect id="Rectangle 21" o:spid="_x0000_s1033" style="position:absolute;left:0;text-align:left;margin-left:59.65pt;margin-top:.75pt;width:57.4pt;height:31.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" strokeweight="1pt">
                <v:stroke startarrowwidth="narrow" startarrowlength="short" endarrowwidth="narrow" endarrowlength="short" joinstyle="round"/>
                <v:textbox inset="7pt,3pt,7pt,3pt">
                  <w:txbxContent>
                    <w:p w:rsidR="00F627F6" w:rsidRDefault="00F627F6" w:rsidP="00F627F6">
                      <w:pPr>
                        <w:spacing w:line="258" w:lineRule="auto"/>
                        <w:textDirection w:val="btLr"/>
                      </w:pPr>
                      <w:r>
                        <w:rPr>
                          <w:rFonts w:ascii="Times New Roman" w:eastAsia="Times New Roman" w:hAnsi="Times New Roman" w:cs="Times New Roman"/>
                          <w:color w:val="000000"/>
                          <w:sz w:val="24"/>
                        </w:rPr>
                        <w:t>day</w:t>
                      </w:r>
                    </w:p>
                  </w:txbxContent>
                </v:textbox>
              </v:rect>
            </w:pict>
          </mc:Fallback>
        </mc:AlternateContent>
      </w:r>
      <w:r>
        <w:rPr>
          <w:noProof/>
          <w:lang w:val="en-IN"/>
        </w:rPr>
        <mc:AlternateContent>
          <mc:Choice Requires="wps">
            <w:drawing>
              <wp:anchor distT="0" distB="0" distL="114300" distR="114300" simplePos="0" relativeHeight="251680768" behindDoc="0" locked="0" layoutInCell="1" hidden="0" allowOverlap="1" wp14:anchorId="15124EE4" wp14:editId="7A6936B3">
                <wp:simplePos x="0" y="0"/>
                <wp:positionH relativeFrom="column">
                  <wp:posOffset>2857500</wp:posOffset>
                </wp:positionH>
                <wp:positionV relativeFrom="paragraph">
                  <wp:posOffset>76200</wp:posOffset>
                </wp:positionV>
                <wp:extent cx="1254760" cy="395732"/>
                <wp:effectExtent l="0" t="0" r="0" b="0"/>
                <wp:wrapSquare wrapText="bothSides" distT="0" distB="0" distL="114300" distR="114300"/>
                <wp:docPr id="12" name="Rectangle 12"/>
                <wp:cNvGraphicFramePr/>
                <a:graphic xmlns:a="http://schemas.openxmlformats.org/drawingml/2006/main">
                  <a:graphicData uri="http://schemas.microsoft.com/office/word/2010/wordprocessingShape">
                    <wps:wsp>
                      <wps:cNvSpPr/>
                      <wps:spPr>
                        <a:xfrm>
                          <a:off x="4737670" y="3594580"/>
                          <a:ext cx="1216660" cy="370840"/>
                        </a:xfrm>
                        <a:prstGeom prst="rect">
                          <a:avLst/>
                        </a:prstGeom>
                        <a:solidFill>
                          <a:srgbClr val="FFFFFF"/>
                        </a:solidFill>
                        <a:ln w="12700" cap="flat" cmpd="sng">
                          <a:solidFill>
                            <a:srgbClr val="000000"/>
                          </a:solidFill>
                          <a:prstDash val="solid"/>
                          <a:round/>
                          <a:headEnd type="none" w="sm" len="sm"/>
                          <a:tailEnd type="none" w="sm" len="sm"/>
                        </a:ln>
                      </wps:spPr>
                      <wps:txbx>
                        <w:txbxContent>
                          <w:p w:rsidR="00F627F6" w:rsidRDefault="00F627F6" w:rsidP="00F627F6">
                            <w:pPr>
                              <w:spacing w:line="258" w:lineRule="auto"/>
                              <w:textDirection w:val="btLr"/>
                            </w:pPr>
                            <w:r>
                              <w:rPr>
                                <w:rFonts w:ascii="Times New Roman" w:eastAsia="Times New Roman" w:hAnsi="Times New Roman" w:cs="Times New Roman"/>
                                <w:color w:val="000000"/>
                                <w:sz w:val="24"/>
                              </w:rPr>
                              <w:t>background()</w:t>
                            </w:r>
                          </w:p>
                        </w:txbxContent>
                      </wps:txbx>
                      <wps:bodyPr spcFirstLastPara="1" wrap="square" lIns="88900" tIns="38100" rIns="88900" bIns="38100" anchor="t" anchorCtr="0">
                        <a:noAutofit/>
                      </wps:bodyPr>
                    </wps:wsp>
                  </a:graphicData>
                </a:graphic>
              </wp:anchor>
            </w:drawing>
          </mc:Choice>
          <mc:Fallback>
            <w:pict>
              <v:rect id="Rectangle 12" o:spid="_x0000_s1034" style="position:absolute;left:0;text-align:left;margin-left:225pt;margin-top:6pt;width:98.8pt;height:31.1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" strokeweight="1pt">
                <v:stroke startarrowwidth="narrow" startarrowlength="short" endarrowwidth="narrow" endarrowlength="short" joinstyle="round"/>
                <v:textbox inset="7pt,3pt,7pt,3pt">
                  <w:txbxContent>
                    <w:p w:rsidR="00F627F6" w:rsidRDefault="00F627F6" w:rsidP="00F627F6">
                      <w:pPr>
                        <w:spacing w:line="258" w:lineRule="auto"/>
                        <w:textDirection w:val="btLr"/>
                      </w:pPr>
                      <w:r>
                        <w:rPr>
                          <w:rFonts w:ascii="Times New Roman" w:eastAsia="Times New Roman" w:hAnsi="Times New Roman" w:cs="Times New Roman"/>
                          <w:color w:val="000000"/>
                          <w:sz w:val="24"/>
                        </w:rPr>
                        <w:t>background()</w:t>
                      </w:r>
                    </w:p>
                  </w:txbxContent>
                </v:textbox>
                <w10:wrap type="square"/>
              </v:rect>
            </w:pict>
          </mc:Fallback>
        </mc:AlternateContent>
      </w:r>
      <w:r>
        <w:rPr>
          <w:noProof/>
          <w:lang w:val="en-IN"/>
        </w:rPr>
        <mc:AlternateContent>
          <mc:Choice Requires="wps">
            <w:drawing>
              <wp:anchor distT="0" distB="0" distL="114300" distR="114300" simplePos="0" relativeHeight="251681792" behindDoc="0" locked="0" layoutInCell="1" hidden="0" allowOverlap="1" wp14:anchorId="316461DF" wp14:editId="730B70C4">
                <wp:simplePos x="0" y="0"/>
                <wp:positionH relativeFrom="column">
                  <wp:posOffset>1485900</wp:posOffset>
                </wp:positionH>
                <wp:positionV relativeFrom="paragraph">
                  <wp:posOffset>176213</wp:posOffset>
                </wp:positionV>
                <wp:extent cx="427990" cy="50800"/>
                <wp:effectExtent l="0" t="0" r="0" b="0"/>
                <wp:wrapNone/>
                <wp:docPr id="2" name="Freeform 2"/>
                <wp:cNvGraphicFramePr/>
                <a:graphic xmlns:a="http://schemas.openxmlformats.org/drawingml/2006/main">
                  <a:graphicData uri="http://schemas.microsoft.com/office/word/2010/wordprocessingShape">
                    <wps:wsp>
                      <wps:cNvSpPr/>
                      <wps:spPr>
                        <a:xfrm rot="10800000">
                          <a:off x="5144705" y="3780000"/>
                          <a:ext cx="402590" cy="0"/>
                        </a:xfrm>
                        <a:custGeom>
                          <a:avLst/>
                          <a:gdLst/>
                          <a:ahLst/>
                          <a:cxnLst/>
                          <a:rect l="l" t="t" r="r" b="b"/>
                          <a:pathLst>
                            <a:path w="402590" h="1" extrusionOk="0">
                              <a:moveTo>
                                <a:pt x="0" y="0"/>
                              </a:moveTo>
                              <a:lnTo>
                                <a:pt x="402590" y="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a:graphicData>
                </a:graphic>
              </wp:anchor>
            </w:drawing>
          </mc:Choice>
          <mc:Fallback>
            <w:pict>
              <v:shape id="Freeform 2" o:spid="_x0000_s1026" style="position:absolute;margin-left:117pt;margin-top:13.9pt;width:33.7pt;height:4pt;rotation:180;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4025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" path="m,l402590,e" strokeweight="1pt">
                <v:stroke startarrowwidth="narrow" startarrowlength="short" endarrow="block"/>
                <v:path arrowok="t" o:extrusionok="f"/>
              </v:shape>
            </w:pict>
          </mc:Fallback>
        </mc:AlternateContent>
      </w:r>
    </w:p>
    <w:p w:rsidR="00F627F6" w:rsidRDefault="00F627F6" w:rsidP="00F627F6">
      <w:pPr>
        <w:pStyle w:val="Title"/>
        <w:ind w:firstLine="0"/>
        <w:jc w:val="both"/>
        <w:rPr>
          <w:sz w:val="36"/>
          <w:szCs w:val="36"/>
        </w:rPr>
      </w:pPr>
      <w:r>
        <w:rPr>
          <w:noProof/>
          <w:lang w:val="en-IN"/>
        </w:rPr>
        <mc:AlternateContent>
          <mc:Choice Requires="wps">
            <w:drawing>
              <wp:anchor distT="0" distB="0" distL="114300" distR="114300" simplePos="0" relativeHeight="251682816" behindDoc="0" locked="0" layoutInCell="1" hidden="0" allowOverlap="1" wp14:anchorId="18F1F75B" wp14:editId="15AB241F">
                <wp:simplePos x="0" y="0"/>
                <wp:positionH relativeFrom="column">
                  <wp:posOffset>-1047749</wp:posOffset>
                </wp:positionH>
                <wp:positionV relativeFrom="paragraph">
                  <wp:posOffset>333375</wp:posOffset>
                </wp:positionV>
                <wp:extent cx="733425" cy="314325"/>
                <wp:effectExtent l="0" t="0" r="0" b="0"/>
                <wp:wrapNone/>
                <wp:docPr id="23" name="Rectangle 23"/>
                <wp:cNvGraphicFramePr/>
                <a:graphic xmlns:a="http://schemas.openxmlformats.org/drawingml/2006/main">
                  <a:graphicData uri="http://schemas.microsoft.com/office/word/2010/wordprocessingShape">
                    <wps:wsp>
                      <wps:cNvSpPr/>
                      <wps:spPr>
                        <a:xfrm>
                          <a:off x="4819900" y="3594575"/>
                          <a:ext cx="1192800" cy="370800"/>
                        </a:xfrm>
                        <a:prstGeom prst="rect">
                          <a:avLst/>
                        </a:prstGeom>
                        <a:solidFill>
                          <a:srgbClr val="FFFFFF"/>
                        </a:solidFill>
                        <a:ln w="12700" cap="flat" cmpd="sng">
                          <a:solidFill>
                            <a:srgbClr val="000000"/>
                          </a:solidFill>
                          <a:prstDash val="solid"/>
                          <a:round/>
                          <a:headEnd type="none" w="sm" len="sm"/>
                          <a:tailEnd type="none" w="sm" len="sm"/>
                        </a:ln>
                      </wps:spPr>
                      <wps:txbx>
                        <w:txbxContent>
                          <w:p w:rsidR="00F627F6" w:rsidRDefault="00F627F6" w:rsidP="00F627F6">
                            <w:pPr>
                              <w:spacing w:line="258" w:lineRule="auto"/>
                              <w:textDirection w:val="btLr"/>
                            </w:pPr>
                            <w:r>
                              <w:rPr>
                                <w:rFonts w:ascii="Times New Roman" w:eastAsia="Times New Roman" w:hAnsi="Times New Roman" w:cs="Times New Roman"/>
                                <w:color w:val="000000"/>
                                <w:sz w:val="24"/>
                              </w:rPr>
                              <w:t>Speed decrease</w:t>
                            </w:r>
                          </w:p>
                        </w:txbxContent>
                      </wps:txbx>
                      <wps:bodyPr spcFirstLastPara="1" wrap="square" lIns="88900" tIns="38100" rIns="88900" bIns="38100" anchor="t" anchorCtr="0">
                        <a:noAutofit/>
                      </wps:bodyPr>
                    </wps:wsp>
                  </a:graphicData>
                </a:graphic>
              </wp:anchor>
            </w:drawing>
          </mc:Choice>
          <mc:Fallback>
            <w:pict>
              <v:rect id="Rectangle 23" o:spid="_x0000_s1035" style="position:absolute;left:0;text-align:left;margin-left:-82.5pt;margin-top:26.25pt;width:57.75pt;height:24.7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" strokeweight="1pt">
                <v:stroke startarrowwidth="narrow" startarrowlength="short" endarrowwidth="narrow" endarrowlength="short" joinstyle="round"/>
                <v:textbox inset="7pt,3pt,7pt,3pt">
                  <w:txbxContent>
                    <w:p w:rsidR="00F627F6" w:rsidRDefault="00F627F6" w:rsidP="00F627F6">
                      <w:pPr>
                        <w:spacing w:line="258" w:lineRule="auto"/>
                        <w:textDirection w:val="btLr"/>
                      </w:pPr>
                      <w:r>
                        <w:rPr>
                          <w:rFonts w:ascii="Times New Roman" w:eastAsia="Times New Roman" w:hAnsi="Times New Roman" w:cs="Times New Roman"/>
                          <w:color w:val="000000"/>
                          <w:sz w:val="24"/>
                        </w:rPr>
                        <w:t>Speed decrease</w:t>
                      </w:r>
                    </w:p>
                  </w:txbxContent>
                </v:textbox>
              </v:rect>
            </w:pict>
          </mc:Fallback>
        </mc:AlternateContent>
      </w:r>
      <w:r>
        <w:rPr>
          <w:noProof/>
          <w:lang w:val="en-IN"/>
        </w:rPr>
        <mc:AlternateContent>
          <mc:Choice Requires="wps">
            <w:drawing>
              <wp:anchor distT="0" distB="0" distL="114300" distR="114300" simplePos="0" relativeHeight="251683840" behindDoc="0" locked="0" layoutInCell="1" hidden="0" allowOverlap="1" wp14:anchorId="6195665E" wp14:editId="3B850B53">
                <wp:simplePos x="0" y="0"/>
                <wp:positionH relativeFrom="column">
                  <wp:posOffset>752475</wp:posOffset>
                </wp:positionH>
                <wp:positionV relativeFrom="paragraph">
                  <wp:posOffset>209550</wp:posOffset>
                </wp:positionV>
                <wp:extent cx="733425" cy="400050"/>
                <wp:effectExtent l="0" t="0" r="0" b="0"/>
                <wp:wrapNone/>
                <wp:docPr id="35" name="Rectangle 35"/>
                <wp:cNvGraphicFramePr/>
                <a:graphic xmlns:a="http://schemas.openxmlformats.org/drawingml/2006/main">
                  <a:graphicData uri="http://schemas.microsoft.com/office/word/2010/wordprocessingShape">
                    <wps:wsp>
                      <wps:cNvSpPr/>
                      <wps:spPr>
                        <a:xfrm>
                          <a:off x="4535423" y="3483138"/>
                          <a:ext cx="1621155" cy="593725"/>
                        </a:xfrm>
                        <a:prstGeom prst="rect">
                          <a:avLst/>
                        </a:prstGeom>
                        <a:solidFill>
                          <a:srgbClr val="FFFFFF"/>
                        </a:solidFill>
                        <a:ln w="12700" cap="flat" cmpd="sng">
                          <a:solidFill>
                            <a:srgbClr val="000000"/>
                          </a:solidFill>
                          <a:prstDash val="solid"/>
                          <a:round/>
                          <a:headEnd type="none" w="sm" len="sm"/>
                          <a:tailEnd type="none" w="sm" len="sm"/>
                        </a:ln>
                      </wps:spPr>
                      <wps:txbx>
                        <w:txbxContent>
                          <w:p w:rsidR="00F627F6" w:rsidRDefault="00F627F6" w:rsidP="00F627F6">
                            <w:pPr>
                              <w:spacing w:line="258" w:lineRule="auto"/>
                              <w:textDirection w:val="btLr"/>
                            </w:pPr>
                            <w:r>
                              <w:rPr>
                                <w:rFonts w:ascii="Times New Roman" w:eastAsia="Times New Roman" w:hAnsi="Times New Roman" w:cs="Times New Roman"/>
                                <w:color w:val="000000"/>
                                <w:sz w:val="24"/>
                              </w:rPr>
                              <w:t>night</w:t>
                            </w:r>
                          </w:p>
                          <w:p w:rsidR="00F627F6" w:rsidRPr="00487473" w:rsidRDefault="00F627F6" w:rsidP="00F627F6">
                            <w:pPr>
                              <w:spacing w:line="240" w:lineRule="auto"/>
                              <w:jc w:val="center"/>
                              <w:textDirection w:val="btLr"/>
                              <w:rPr>
                                <w:lang w:val="en-IN"/>
                              </w:rPr>
                            </w:pPr>
                          </w:p>
                        </w:txbxContent>
                      </wps:txbx>
                      <wps:bodyPr spcFirstLastPara="1" wrap="square" lIns="88900" tIns="38100" rIns="88900" bIns="38100" anchor="t" anchorCtr="0">
                        <a:noAutofit/>
                      </wps:bodyPr>
                    </wps:wsp>
                  </a:graphicData>
                </a:graphic>
              </wp:anchor>
            </w:drawing>
          </mc:Choice>
          <mc:Fallback>
            <w:pict>
              <v:rect id="Rectangle 35" o:spid="_x0000_s1036" style="position:absolute;left:0;text-align:left;margin-left:59.25pt;margin-top:16.5pt;width:57.75pt;height:31.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" strokeweight="1pt">
                <v:stroke startarrowwidth="narrow" startarrowlength="short" endarrowwidth="narrow" endarrowlength="short" joinstyle="round"/>
                <v:textbox inset="7pt,3pt,7pt,3pt">
                  <w:txbxContent>
                    <w:p w:rsidR="00F627F6" w:rsidRDefault="00F627F6" w:rsidP="00F627F6">
                      <w:pPr>
                        <w:spacing w:line="258" w:lineRule="auto"/>
                        <w:textDirection w:val="btLr"/>
                      </w:pPr>
                      <w:r>
                        <w:rPr>
                          <w:rFonts w:ascii="Times New Roman" w:eastAsia="Times New Roman" w:hAnsi="Times New Roman" w:cs="Times New Roman"/>
                          <w:color w:val="000000"/>
                          <w:sz w:val="24"/>
                        </w:rPr>
                        <w:t>night</w:t>
                      </w:r>
                    </w:p>
                    <w:p w:rsidR="00F627F6" w:rsidRPr="00487473" w:rsidRDefault="00F627F6" w:rsidP="00F627F6">
                      <w:pPr>
                        <w:spacing w:line="240" w:lineRule="auto"/>
                        <w:jc w:val="center"/>
                        <w:textDirection w:val="btLr"/>
                        <w:rPr>
                          <w:lang w:val="en-IN"/>
                        </w:rPr>
                      </w:pPr>
                    </w:p>
                  </w:txbxContent>
                </v:textbox>
              </v:rect>
            </w:pict>
          </mc:Fallback>
        </mc:AlternateContent>
      </w:r>
      <w:r>
        <w:rPr>
          <w:noProof/>
          <w:lang w:val="en-IN"/>
        </w:rPr>
        <mc:AlternateContent>
          <mc:Choice Requires="wps">
            <w:drawing>
              <wp:anchor distT="0" distB="0" distL="114300" distR="114300" simplePos="0" relativeHeight="251684864" behindDoc="0" locked="0" layoutInCell="1" hidden="0" allowOverlap="1" wp14:anchorId="7A104D8F" wp14:editId="5E7C620E">
                <wp:simplePos x="0" y="0"/>
                <wp:positionH relativeFrom="column">
                  <wp:posOffset>2971800</wp:posOffset>
                </wp:positionH>
                <wp:positionV relativeFrom="paragraph">
                  <wp:posOffset>317500</wp:posOffset>
                </wp:positionV>
                <wp:extent cx="1090295" cy="399126"/>
                <wp:effectExtent l="0" t="0" r="0" b="0"/>
                <wp:wrapNone/>
                <wp:docPr id="9" name="Rectangle 9"/>
                <wp:cNvGraphicFramePr/>
                <a:graphic xmlns:a="http://schemas.openxmlformats.org/drawingml/2006/main">
                  <a:graphicData uri="http://schemas.microsoft.com/office/word/2010/wordprocessingShape">
                    <wps:wsp>
                      <wps:cNvSpPr/>
                      <wps:spPr>
                        <a:xfrm>
                          <a:off x="4819903" y="3594580"/>
                          <a:ext cx="1052195" cy="370840"/>
                        </a:xfrm>
                        <a:prstGeom prst="rect">
                          <a:avLst/>
                        </a:prstGeom>
                        <a:solidFill>
                          <a:srgbClr val="FFFFFF"/>
                        </a:solidFill>
                        <a:ln w="12700" cap="flat" cmpd="sng">
                          <a:solidFill>
                            <a:srgbClr val="000000"/>
                          </a:solidFill>
                          <a:prstDash val="solid"/>
                          <a:round/>
                          <a:headEnd type="none" w="sm" len="sm"/>
                          <a:tailEnd type="none" w="sm" len="sm"/>
                        </a:ln>
                      </wps:spPr>
                      <wps:txbx>
                        <w:txbxContent>
                          <w:p w:rsidR="00F627F6" w:rsidRDefault="00F627F6" w:rsidP="00F627F6">
                            <w:pPr>
                              <w:spacing w:line="258" w:lineRule="auto"/>
                              <w:jc w:val="center"/>
                              <w:textDirection w:val="btLr"/>
                            </w:pPr>
                            <w:r>
                              <w:rPr>
                                <w:rFonts w:ascii="Times New Roman" w:eastAsia="Times New Roman" w:hAnsi="Times New Roman" w:cs="Times New Roman"/>
                                <w:color w:val="000000"/>
                                <w:sz w:val="24"/>
                              </w:rPr>
                              <w:t>flower()</w:t>
                            </w:r>
                          </w:p>
                        </w:txbxContent>
                      </wps:txbx>
                      <wps:bodyPr spcFirstLastPara="1" wrap="square" lIns="88900" tIns="38100" rIns="88900" bIns="38100" anchor="t" anchorCtr="0">
                        <a:noAutofit/>
                      </wps:bodyPr>
                    </wps:wsp>
                  </a:graphicData>
                </a:graphic>
              </wp:anchor>
            </w:drawing>
          </mc:Choice>
          <mc:Fallback>
            <w:pict>
              <v:rect id="Rectangle 9" o:spid="_x0000_s1037" style="position:absolute;left:0;text-align:left;margin-left:234pt;margin-top:25pt;width:85.85pt;height:31.4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" strokeweight="1pt">
                <v:stroke startarrowwidth="narrow" startarrowlength="short" endarrowwidth="narrow" endarrowlength="short" joinstyle="round"/>
                <v:textbox inset="7pt,3pt,7pt,3pt">
                  <w:txbxContent>
                    <w:p w:rsidR="00F627F6" w:rsidRDefault="00F627F6" w:rsidP="00F627F6">
                      <w:pPr>
                        <w:spacing w:line="258" w:lineRule="auto"/>
                        <w:jc w:val="center"/>
                        <w:textDirection w:val="btLr"/>
                      </w:pPr>
                      <w:r>
                        <w:rPr>
                          <w:rFonts w:ascii="Times New Roman" w:eastAsia="Times New Roman" w:hAnsi="Times New Roman" w:cs="Times New Roman"/>
                          <w:color w:val="000000"/>
                          <w:sz w:val="24"/>
                        </w:rPr>
                        <w:t>flower()</w:t>
                      </w:r>
                    </w:p>
                  </w:txbxContent>
                </v:textbox>
              </v:rect>
            </w:pict>
          </mc:Fallback>
        </mc:AlternateContent>
      </w:r>
      <w:r>
        <w:rPr>
          <w:noProof/>
          <w:lang w:val="en-IN"/>
        </w:rPr>
        <mc:AlternateContent>
          <mc:Choice Requires="wps">
            <w:drawing>
              <wp:anchor distT="0" distB="0" distL="114300" distR="114300" simplePos="0" relativeHeight="251685888" behindDoc="0" locked="0" layoutInCell="1" hidden="0" allowOverlap="1" wp14:anchorId="64CA9DB5" wp14:editId="4C1114CD">
                <wp:simplePos x="0" y="0"/>
                <wp:positionH relativeFrom="column">
                  <wp:posOffset>3416300</wp:posOffset>
                </wp:positionH>
                <wp:positionV relativeFrom="paragraph">
                  <wp:posOffset>50800</wp:posOffset>
                </wp:positionV>
                <wp:extent cx="50800" cy="309880"/>
                <wp:effectExtent l="0" t="0" r="0" b="0"/>
                <wp:wrapNone/>
                <wp:docPr id="24" name="Freeform 24"/>
                <wp:cNvGraphicFramePr/>
                <a:graphic xmlns:a="http://schemas.openxmlformats.org/drawingml/2006/main">
                  <a:graphicData uri="http://schemas.microsoft.com/office/word/2010/wordprocessingShape">
                    <wps:wsp>
                      <wps:cNvSpPr/>
                      <wps:spPr>
                        <a:xfrm>
                          <a:off x="5345683" y="3637760"/>
                          <a:ext cx="635" cy="284480"/>
                        </a:xfrm>
                        <a:custGeom>
                          <a:avLst/>
                          <a:gdLst/>
                          <a:ahLst/>
                          <a:cxnLst/>
                          <a:rect l="l" t="t" r="r" b="b"/>
                          <a:pathLst>
                            <a:path w="635" h="284480" extrusionOk="0">
                              <a:moveTo>
                                <a:pt x="0" y="0"/>
                              </a:moveTo>
                              <a:lnTo>
                                <a:pt x="635" y="28448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a:graphicData>
                </a:graphic>
              </wp:anchor>
            </w:drawing>
          </mc:Choice>
          <mc:Fallback>
            <w:pict>
              <v:shape id="Freeform 24" o:spid="_x0000_s1026" style="position:absolute;margin-left:269pt;margin-top:4pt;width:4pt;height:24.4pt;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635,28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" path="m,l635,284480e" strokeweight="1pt">
                <v:stroke startarrowwidth="narrow" startarrowlength="short" endarrow="block"/>
                <v:path arrowok="t" o:extrusionok="f"/>
              </v:shape>
            </w:pict>
          </mc:Fallback>
        </mc:AlternateContent>
      </w:r>
      <w:r>
        <w:rPr>
          <w:noProof/>
          <w:lang w:val="en-IN"/>
        </w:rPr>
        <mc:AlternateContent>
          <mc:Choice Requires="wps">
            <w:drawing>
              <wp:anchor distT="0" distB="0" distL="114300" distR="114300" simplePos="0" relativeHeight="251686912" behindDoc="0" locked="0" layoutInCell="1" hidden="0" allowOverlap="1" wp14:anchorId="4657D377" wp14:editId="325851A6">
                <wp:simplePos x="0" y="0"/>
                <wp:positionH relativeFrom="column">
                  <wp:posOffset>1485900</wp:posOffset>
                </wp:positionH>
                <wp:positionV relativeFrom="paragraph">
                  <wp:posOffset>385763</wp:posOffset>
                </wp:positionV>
                <wp:extent cx="427990" cy="50800"/>
                <wp:effectExtent l="0" t="0" r="0" b="0"/>
                <wp:wrapNone/>
                <wp:docPr id="8" name="Freeform 8"/>
                <wp:cNvGraphicFramePr/>
                <a:graphic xmlns:a="http://schemas.openxmlformats.org/drawingml/2006/main">
                  <a:graphicData uri="http://schemas.microsoft.com/office/word/2010/wordprocessingShape">
                    <wps:wsp>
                      <wps:cNvSpPr/>
                      <wps:spPr>
                        <a:xfrm rot="10800000">
                          <a:off x="5144705" y="3780000"/>
                          <a:ext cx="402590" cy="0"/>
                        </a:xfrm>
                        <a:custGeom>
                          <a:avLst/>
                          <a:gdLst/>
                          <a:ahLst/>
                          <a:cxnLst/>
                          <a:rect l="l" t="t" r="r" b="b"/>
                          <a:pathLst>
                            <a:path w="402590" h="1" extrusionOk="0">
                              <a:moveTo>
                                <a:pt x="0" y="0"/>
                              </a:moveTo>
                              <a:lnTo>
                                <a:pt x="402590" y="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a:graphicData>
                </a:graphic>
              </wp:anchor>
            </w:drawing>
          </mc:Choice>
          <mc:Fallback>
            <w:pict>
              <v:shape id="Freeform 8" o:spid="_x0000_s1026" style="position:absolute;margin-left:117pt;margin-top:30.4pt;width:33.7pt;height:4pt;rotation:180;z-index:251686912;visibility:visible;mso-wrap-style:square;mso-wrap-distance-left:9pt;mso-wrap-distance-top:0;mso-wrap-distance-right:9pt;mso-wrap-distance-bottom:0;mso-position-horizontal:absolute;mso-position-horizontal-relative:text;mso-position-vertical:absolute;mso-position-vertical-relative:text;v-text-anchor:middle" coordsize="4025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" path="m,l402590,e" strokeweight="1pt">
                <v:stroke startarrowwidth="narrow" startarrowlength="short" endarrow="block"/>
                <v:path arrowok="t" o:extrusionok="f"/>
              </v:shape>
            </w:pict>
          </mc:Fallback>
        </mc:AlternateContent>
      </w:r>
    </w:p>
    <w:p w:rsidR="00F627F6" w:rsidRDefault="00F627F6" w:rsidP="00F627F6">
      <w:pPr>
        <w:pStyle w:val="Title"/>
        <w:ind w:firstLine="0"/>
        <w:jc w:val="both"/>
        <w:rPr>
          <w:sz w:val="36"/>
          <w:szCs w:val="36"/>
        </w:rPr>
      </w:pPr>
      <w:bookmarkStart w:id="0" w:name="_GoBack"/>
      <w:bookmarkEnd w:id="0"/>
      <w:r>
        <w:rPr>
          <w:noProof/>
          <w:lang w:val="en-IN"/>
        </w:rPr>
        <mc:AlternateContent>
          <mc:Choice Requires="wps">
            <w:drawing>
              <wp:anchor distT="0" distB="0" distL="114300" distR="114300" simplePos="0" relativeHeight="251687936" behindDoc="0" locked="0" layoutInCell="1" hidden="0" allowOverlap="1" wp14:anchorId="014129D8" wp14:editId="3BEF0375">
                <wp:simplePos x="0" y="0"/>
                <wp:positionH relativeFrom="column">
                  <wp:posOffset>-314324</wp:posOffset>
                </wp:positionH>
                <wp:positionV relativeFrom="paragraph">
                  <wp:posOffset>80963</wp:posOffset>
                </wp:positionV>
                <wp:extent cx="427990" cy="50800"/>
                <wp:effectExtent l="0" t="0" r="0" b="0"/>
                <wp:wrapNone/>
                <wp:docPr id="25" name="Freeform 25"/>
                <wp:cNvGraphicFramePr/>
                <a:graphic xmlns:a="http://schemas.openxmlformats.org/drawingml/2006/main">
                  <a:graphicData uri="http://schemas.microsoft.com/office/word/2010/wordprocessingShape">
                    <wps:wsp>
                      <wps:cNvSpPr/>
                      <wps:spPr>
                        <a:xfrm rot="10800000">
                          <a:off x="5144705" y="3780000"/>
                          <a:ext cx="402590" cy="0"/>
                        </a:xfrm>
                        <a:custGeom>
                          <a:avLst/>
                          <a:gdLst/>
                          <a:ahLst/>
                          <a:cxnLst/>
                          <a:rect l="l" t="t" r="r" b="b"/>
                          <a:pathLst>
                            <a:path w="402590" h="1" extrusionOk="0">
                              <a:moveTo>
                                <a:pt x="0" y="0"/>
                              </a:moveTo>
                              <a:lnTo>
                                <a:pt x="402590" y="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a:graphicData>
                </a:graphic>
              </wp:anchor>
            </w:drawing>
          </mc:Choice>
          <mc:Fallback>
            <w:pict>
              <v:shape id="Freeform 25" o:spid="_x0000_s1026" style="position:absolute;margin-left:-24.75pt;margin-top:6.4pt;width:33.7pt;height:4pt;rotation:180;z-index:251687936;visibility:visible;mso-wrap-style:square;mso-wrap-distance-left:9pt;mso-wrap-distance-top:0;mso-wrap-distance-right:9pt;mso-wrap-distance-bottom:0;mso-position-horizontal:absolute;mso-position-horizontal-relative:text;mso-position-vertical:absolute;mso-position-vertical-relative:text;v-text-anchor:middle" coordsize="4025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" path="m,l402590,e" strokeweight="1pt">
                <v:stroke startarrowwidth="narrow" startarrowlength="short" endarrow="block"/>
                <v:path arrowok="t" o:extrusionok="f"/>
              </v:shape>
            </w:pict>
          </mc:Fallback>
        </mc:AlternateContent>
      </w:r>
      <w:r>
        <w:rPr>
          <w:noProof/>
          <w:lang w:val="en-IN"/>
        </w:rPr>
        <mc:AlternateContent>
          <mc:Choice Requires="wps">
            <w:drawing>
              <wp:anchor distT="0" distB="0" distL="114300" distR="114300" simplePos="0" relativeHeight="251688960" behindDoc="0" locked="0" layoutInCell="1" hidden="0" allowOverlap="1" wp14:anchorId="5B647DFD" wp14:editId="39423A16">
                <wp:simplePos x="0" y="0"/>
                <wp:positionH relativeFrom="column">
                  <wp:posOffset>3416300</wp:posOffset>
                </wp:positionH>
                <wp:positionV relativeFrom="paragraph">
                  <wp:posOffset>304800</wp:posOffset>
                </wp:positionV>
                <wp:extent cx="50800" cy="309880"/>
                <wp:effectExtent l="0" t="0" r="0" b="0"/>
                <wp:wrapNone/>
                <wp:docPr id="13" name="Freeform 13"/>
                <wp:cNvGraphicFramePr/>
                <a:graphic xmlns:a="http://schemas.openxmlformats.org/drawingml/2006/main">
                  <a:graphicData uri="http://schemas.microsoft.com/office/word/2010/wordprocessingShape">
                    <wps:wsp>
                      <wps:cNvSpPr/>
                      <wps:spPr>
                        <a:xfrm>
                          <a:off x="5345683" y="3637760"/>
                          <a:ext cx="635" cy="284480"/>
                        </a:xfrm>
                        <a:custGeom>
                          <a:avLst/>
                          <a:gdLst/>
                          <a:ahLst/>
                          <a:cxnLst/>
                          <a:rect l="l" t="t" r="r" b="b"/>
                          <a:pathLst>
                            <a:path w="635" h="284480" extrusionOk="0">
                              <a:moveTo>
                                <a:pt x="0" y="0"/>
                              </a:moveTo>
                              <a:lnTo>
                                <a:pt x="635" y="28448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a:graphicData>
                </a:graphic>
              </wp:anchor>
            </w:drawing>
          </mc:Choice>
          <mc:Fallback>
            <w:pict>
              <v:shape id="Freeform 13" o:spid="_x0000_s1026" style="position:absolute;margin-left:269pt;margin-top:24pt;width:4pt;height:24.4pt;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635,28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" path="m,l635,284480e" strokeweight="1pt">
                <v:stroke startarrowwidth="narrow" startarrowlength="short" endarrow="block"/>
                <v:path arrowok="t" o:extrusionok="f"/>
              </v:shape>
            </w:pict>
          </mc:Fallback>
        </mc:AlternateContent>
      </w:r>
    </w:p>
    <w:p w:rsidR="00F627F6" w:rsidRDefault="00F627F6" w:rsidP="00F627F6">
      <w:pPr>
        <w:pStyle w:val="Title"/>
        <w:ind w:firstLine="0"/>
        <w:jc w:val="both"/>
        <w:rPr>
          <w:sz w:val="36"/>
          <w:szCs w:val="36"/>
        </w:rPr>
      </w:pPr>
      <w:r>
        <w:rPr>
          <w:sz w:val="36"/>
          <w:szCs w:val="36"/>
        </w:rPr>
        <w:tab/>
      </w:r>
      <w:r>
        <w:rPr>
          <w:noProof/>
          <w:lang w:val="en-IN"/>
        </w:rPr>
        <mc:AlternateContent>
          <mc:Choice Requires="wps">
            <w:drawing>
              <wp:anchor distT="0" distB="0" distL="114300" distR="114300" simplePos="0" relativeHeight="251689984" behindDoc="0" locked="0" layoutInCell="1" hidden="0" allowOverlap="1" wp14:anchorId="3CBB3C67" wp14:editId="76091029">
                <wp:simplePos x="0" y="0"/>
                <wp:positionH relativeFrom="column">
                  <wp:posOffset>752475</wp:posOffset>
                </wp:positionH>
                <wp:positionV relativeFrom="paragraph">
                  <wp:posOffset>0</wp:posOffset>
                </wp:positionV>
                <wp:extent cx="733425" cy="400050"/>
                <wp:effectExtent l="0" t="0" r="0" b="0"/>
                <wp:wrapNone/>
                <wp:docPr id="19" name="Rectangle 19"/>
                <wp:cNvGraphicFramePr/>
                <a:graphic xmlns:a="http://schemas.openxmlformats.org/drawingml/2006/main">
                  <a:graphicData uri="http://schemas.microsoft.com/office/word/2010/wordprocessingShape">
                    <wps:wsp>
                      <wps:cNvSpPr/>
                      <wps:spPr>
                        <a:xfrm>
                          <a:off x="4819903" y="3555845"/>
                          <a:ext cx="1052195" cy="448310"/>
                        </a:xfrm>
                        <a:prstGeom prst="rect">
                          <a:avLst/>
                        </a:prstGeom>
                        <a:solidFill>
                          <a:srgbClr val="FFFFFF"/>
                        </a:solidFill>
                        <a:ln w="12700" cap="flat" cmpd="sng">
                          <a:solidFill>
                            <a:srgbClr val="000000"/>
                          </a:solidFill>
                          <a:prstDash val="solid"/>
                          <a:round/>
                          <a:headEnd type="none" w="sm" len="sm"/>
                          <a:tailEnd type="none" w="sm" len="sm"/>
                        </a:ln>
                      </wps:spPr>
                      <wps:txbx>
                        <w:txbxContent>
                          <w:p w:rsidR="00F627F6" w:rsidRDefault="00F627F6" w:rsidP="00F627F6">
                            <w:pPr>
                              <w:spacing w:line="258" w:lineRule="auto"/>
                              <w:jc w:val="center"/>
                              <w:textDirection w:val="btLr"/>
                            </w:pPr>
                            <w:r>
                              <w:rPr>
                                <w:rFonts w:ascii="Times New Roman" w:eastAsia="Times New Roman" w:hAnsi="Times New Roman" w:cs="Times New Roman"/>
                                <w:color w:val="000000"/>
                                <w:sz w:val="24"/>
                              </w:rPr>
                              <w:t>quit</w:t>
                            </w:r>
                          </w:p>
                        </w:txbxContent>
                      </wps:txbx>
                      <wps:bodyPr spcFirstLastPara="1" wrap="square" lIns="88900" tIns="38100" rIns="88900" bIns="38100" anchor="t" anchorCtr="0">
                        <a:noAutofit/>
                      </wps:bodyPr>
                    </wps:wsp>
                  </a:graphicData>
                </a:graphic>
              </wp:anchor>
            </w:drawing>
          </mc:Choice>
          <mc:Fallback>
            <w:pict>
              <v:rect id="Rectangle 19" o:spid="_x0000_s1038" style="position:absolute;left:0;text-align:left;margin-left:59.25pt;margin-top:0;width:57.75pt;height:31.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" strokeweight="1pt">
                <v:stroke startarrowwidth="narrow" startarrowlength="short" endarrowwidth="narrow" endarrowlength="short" joinstyle="round"/>
                <v:textbox inset="7pt,3pt,7pt,3pt">
                  <w:txbxContent>
                    <w:p w:rsidR="00F627F6" w:rsidRDefault="00F627F6" w:rsidP="00F627F6">
                      <w:pPr>
                        <w:spacing w:line="258" w:lineRule="auto"/>
                        <w:jc w:val="center"/>
                        <w:textDirection w:val="btLr"/>
                      </w:pPr>
                      <w:r>
                        <w:rPr>
                          <w:rFonts w:ascii="Times New Roman" w:eastAsia="Times New Roman" w:hAnsi="Times New Roman" w:cs="Times New Roman"/>
                          <w:color w:val="000000"/>
                          <w:sz w:val="24"/>
                        </w:rPr>
                        <w:t>quit</w:t>
                      </w:r>
                    </w:p>
                  </w:txbxContent>
                </v:textbox>
              </v:rect>
            </w:pict>
          </mc:Fallback>
        </mc:AlternateContent>
      </w:r>
      <w:r>
        <w:rPr>
          <w:noProof/>
          <w:lang w:val="en-IN"/>
        </w:rPr>
        <mc:AlternateContent>
          <mc:Choice Requires="wps">
            <w:drawing>
              <wp:anchor distT="0" distB="0" distL="114300" distR="114300" simplePos="0" relativeHeight="251691008" behindDoc="0" locked="0" layoutInCell="1" hidden="0" allowOverlap="1" wp14:anchorId="54BDDF71" wp14:editId="1331D748">
                <wp:simplePos x="0" y="0"/>
                <wp:positionH relativeFrom="column">
                  <wp:posOffset>2971800</wp:posOffset>
                </wp:positionH>
                <wp:positionV relativeFrom="paragraph">
                  <wp:posOffset>180975</wp:posOffset>
                </wp:positionV>
                <wp:extent cx="1090295" cy="399126"/>
                <wp:effectExtent l="0" t="0" r="0" b="0"/>
                <wp:wrapSquare wrapText="bothSides" distT="0" distB="0" distL="114300" distR="114300"/>
                <wp:docPr id="15" name="Rectangle 15"/>
                <wp:cNvGraphicFramePr/>
                <a:graphic xmlns:a="http://schemas.openxmlformats.org/drawingml/2006/main">
                  <a:graphicData uri="http://schemas.microsoft.com/office/word/2010/wordprocessingShape">
                    <wps:wsp>
                      <wps:cNvSpPr/>
                      <wps:spPr>
                        <a:xfrm>
                          <a:off x="4819903" y="3594580"/>
                          <a:ext cx="1052195" cy="370840"/>
                        </a:xfrm>
                        <a:prstGeom prst="rect">
                          <a:avLst/>
                        </a:prstGeom>
                        <a:solidFill>
                          <a:srgbClr val="FFFFFF"/>
                        </a:solidFill>
                        <a:ln w="12700" cap="flat" cmpd="sng">
                          <a:solidFill>
                            <a:srgbClr val="000000"/>
                          </a:solidFill>
                          <a:prstDash val="solid"/>
                          <a:round/>
                          <a:headEnd type="none" w="sm" len="sm"/>
                          <a:tailEnd type="none" w="sm" len="sm"/>
                        </a:ln>
                      </wps:spPr>
                      <wps:txbx>
                        <w:txbxContent>
                          <w:p w:rsidR="00F627F6" w:rsidRDefault="00F627F6" w:rsidP="00F627F6">
                            <w:pPr>
                              <w:spacing w:line="258" w:lineRule="auto"/>
                              <w:textDirection w:val="btLr"/>
                            </w:pPr>
                            <w:r>
                              <w:rPr>
                                <w:rFonts w:ascii="Times New Roman" w:eastAsia="Times New Roman" w:hAnsi="Times New Roman" w:cs="Times New Roman"/>
                                <w:color w:val="000000"/>
                                <w:sz w:val="24"/>
                              </w:rPr>
                              <w:t xml:space="preserve">       bee()</w:t>
                            </w:r>
                          </w:p>
                        </w:txbxContent>
                      </wps:txbx>
                      <wps:bodyPr spcFirstLastPara="1" wrap="square" lIns="88900" tIns="38100" rIns="88900" bIns="38100" anchor="t" anchorCtr="0">
                        <a:noAutofit/>
                      </wps:bodyPr>
                    </wps:wsp>
                  </a:graphicData>
                </a:graphic>
              </wp:anchor>
            </w:drawing>
          </mc:Choice>
          <mc:Fallback>
            <w:pict>
              <v:rect id="Rectangle 15" o:spid="_x0000_s1039" style="position:absolute;left:0;text-align:left;margin-left:234pt;margin-top:14.25pt;width:85.85pt;height:31.4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" strokeweight="1pt">
                <v:stroke startarrowwidth="narrow" startarrowlength="short" endarrowwidth="narrow" endarrowlength="short" joinstyle="round"/>
                <v:textbox inset="7pt,3pt,7pt,3pt">
                  <w:txbxContent>
                    <w:p w:rsidR="00F627F6" w:rsidRDefault="00F627F6" w:rsidP="00F627F6">
                      <w:pPr>
                        <w:spacing w:line="258" w:lineRule="auto"/>
                        <w:textDirection w:val="btLr"/>
                      </w:pPr>
                      <w:r>
                        <w:rPr>
                          <w:rFonts w:ascii="Times New Roman" w:eastAsia="Times New Roman" w:hAnsi="Times New Roman" w:cs="Times New Roman"/>
                          <w:color w:val="000000"/>
                          <w:sz w:val="24"/>
                        </w:rPr>
                        <w:t xml:space="preserve">       bee()</w:t>
                      </w:r>
                    </w:p>
                  </w:txbxContent>
                </v:textbox>
                <w10:wrap type="square"/>
              </v:rect>
            </w:pict>
          </mc:Fallback>
        </mc:AlternateContent>
      </w:r>
      <w:r>
        <w:rPr>
          <w:noProof/>
          <w:lang w:val="en-IN"/>
        </w:rPr>
        <mc:AlternateContent>
          <mc:Choice Requires="wps">
            <w:drawing>
              <wp:anchor distT="0" distB="0" distL="114300" distR="114300" simplePos="0" relativeHeight="251692032" behindDoc="0" locked="0" layoutInCell="1" hidden="0" allowOverlap="1" wp14:anchorId="7A1CA7D7" wp14:editId="385FD645">
                <wp:simplePos x="0" y="0"/>
                <wp:positionH relativeFrom="column">
                  <wp:posOffset>1485900</wp:posOffset>
                </wp:positionH>
                <wp:positionV relativeFrom="paragraph">
                  <wp:posOffset>190500</wp:posOffset>
                </wp:positionV>
                <wp:extent cx="427990" cy="50800"/>
                <wp:effectExtent l="0" t="0" r="0" b="0"/>
                <wp:wrapNone/>
                <wp:docPr id="26" name="Freeform 26"/>
                <wp:cNvGraphicFramePr/>
                <a:graphic xmlns:a="http://schemas.openxmlformats.org/drawingml/2006/main">
                  <a:graphicData uri="http://schemas.microsoft.com/office/word/2010/wordprocessingShape">
                    <wps:wsp>
                      <wps:cNvSpPr/>
                      <wps:spPr>
                        <a:xfrm rot="10800000">
                          <a:off x="5144705" y="3780000"/>
                          <a:ext cx="402590" cy="0"/>
                        </a:xfrm>
                        <a:custGeom>
                          <a:avLst/>
                          <a:gdLst/>
                          <a:ahLst/>
                          <a:cxnLst/>
                          <a:rect l="l" t="t" r="r" b="b"/>
                          <a:pathLst>
                            <a:path w="402590" h="1" extrusionOk="0">
                              <a:moveTo>
                                <a:pt x="0" y="0"/>
                              </a:moveTo>
                              <a:lnTo>
                                <a:pt x="402590" y="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a:graphicData>
                </a:graphic>
              </wp:anchor>
            </w:drawing>
          </mc:Choice>
          <mc:Fallback>
            <w:pict>
              <v:shape id="Freeform 26" o:spid="_x0000_s1026" style="position:absolute;margin-left:117pt;margin-top:15pt;width:33.7pt;height:4pt;rotation:180;z-index:251692032;visibility:visible;mso-wrap-style:square;mso-wrap-distance-left:9pt;mso-wrap-distance-top:0;mso-wrap-distance-right:9pt;mso-wrap-distance-bottom:0;mso-position-horizontal:absolute;mso-position-horizontal-relative:text;mso-position-vertical:absolute;mso-position-vertical-relative:text;v-text-anchor:middle" coordsize="4025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" path="m,l402590,e" strokeweight="1pt">
                <v:stroke startarrowwidth="narrow" startarrowlength="short" endarrow="block"/>
                <v:path arrowok="t" o:extrusionok="f"/>
              </v:shape>
            </w:pict>
          </mc:Fallback>
        </mc:AlternateContent>
      </w:r>
    </w:p>
    <w:p w:rsidR="00F627F6" w:rsidRDefault="00F627F6" w:rsidP="00F627F6">
      <w:pPr>
        <w:pStyle w:val="Title"/>
        <w:ind w:firstLine="0"/>
        <w:jc w:val="both"/>
        <w:rPr>
          <w:sz w:val="36"/>
          <w:szCs w:val="36"/>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noProof/>
          <w:lang w:val="en-IN"/>
        </w:rPr>
        <mc:AlternateContent>
          <mc:Choice Requires="wps">
            <w:drawing>
              <wp:anchor distT="0" distB="0" distL="114300" distR="114300" simplePos="0" relativeHeight="251693056" behindDoc="0" locked="0" layoutInCell="1" hidden="0" allowOverlap="1" wp14:anchorId="4FABF5F3" wp14:editId="13073FCD">
                <wp:simplePos x="0" y="0"/>
                <wp:positionH relativeFrom="column">
                  <wp:posOffset>3416300</wp:posOffset>
                </wp:positionH>
                <wp:positionV relativeFrom="paragraph">
                  <wp:posOffset>165100</wp:posOffset>
                </wp:positionV>
                <wp:extent cx="50800" cy="309880"/>
                <wp:effectExtent l="0" t="0" r="0" b="0"/>
                <wp:wrapNone/>
                <wp:docPr id="18" name="Freeform 18"/>
                <wp:cNvGraphicFramePr/>
                <a:graphic xmlns:a="http://schemas.openxmlformats.org/drawingml/2006/main">
                  <a:graphicData uri="http://schemas.microsoft.com/office/word/2010/wordprocessingShape">
                    <wps:wsp>
                      <wps:cNvSpPr/>
                      <wps:spPr>
                        <a:xfrm>
                          <a:off x="5345683" y="3637760"/>
                          <a:ext cx="635" cy="284480"/>
                        </a:xfrm>
                        <a:custGeom>
                          <a:avLst/>
                          <a:gdLst/>
                          <a:ahLst/>
                          <a:cxnLst/>
                          <a:rect l="l" t="t" r="r" b="b"/>
                          <a:pathLst>
                            <a:path w="635" h="284480" extrusionOk="0">
                              <a:moveTo>
                                <a:pt x="0" y="0"/>
                              </a:moveTo>
                              <a:lnTo>
                                <a:pt x="635" y="28448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a:graphicData>
                </a:graphic>
              </wp:anchor>
            </w:drawing>
          </mc:Choice>
          <mc:Fallback>
            <w:pict>
              <v:shape id="Freeform 18" o:spid="_x0000_s1026" style="position:absolute;margin-left:269pt;margin-top:13pt;width:4pt;height:24.4pt;z-index:251693056;visibility:visible;mso-wrap-style:square;mso-wrap-distance-left:9pt;mso-wrap-distance-top:0;mso-wrap-distance-right:9pt;mso-wrap-distance-bottom:0;mso-position-horizontal:absolute;mso-position-horizontal-relative:text;mso-position-vertical:absolute;mso-position-vertical-relative:text;v-text-anchor:middle" coordsize="635,28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" path="m,l635,284480e" strokeweight="1pt">
                <v:stroke startarrowwidth="narrow" startarrowlength="short" endarrow="block"/>
                <v:path arrowok="t" o:extrusionok="f"/>
              </v:shape>
            </w:pict>
          </mc:Fallback>
        </mc:AlternateContent>
      </w:r>
    </w:p>
    <w:p w:rsidR="00F627F6" w:rsidRDefault="00F627F6" w:rsidP="00F627F6">
      <w:pPr>
        <w:pStyle w:val="Title"/>
        <w:ind w:firstLine="0"/>
        <w:jc w:val="both"/>
        <w:rPr>
          <w:sz w:val="36"/>
          <w:szCs w:val="36"/>
        </w:rPr>
      </w:pPr>
      <w:r>
        <w:rPr>
          <w:noProof/>
          <w:lang w:val="en-IN"/>
        </w:rPr>
        <mc:AlternateContent>
          <mc:Choice Requires="wps">
            <w:drawing>
              <wp:anchor distT="0" distB="0" distL="114300" distR="114300" simplePos="0" relativeHeight="251694080" behindDoc="0" locked="0" layoutInCell="1" hidden="0" allowOverlap="1" wp14:anchorId="18274AC1" wp14:editId="366B9931">
                <wp:simplePos x="0" y="0"/>
                <wp:positionH relativeFrom="column">
                  <wp:posOffset>2971800</wp:posOffset>
                </wp:positionH>
                <wp:positionV relativeFrom="paragraph">
                  <wp:posOffset>50800</wp:posOffset>
                </wp:positionV>
                <wp:extent cx="1090295" cy="399126"/>
                <wp:effectExtent l="0" t="0" r="0" b="0"/>
                <wp:wrapNone/>
                <wp:docPr id="41" name="Rectangle 41"/>
                <wp:cNvGraphicFramePr/>
                <a:graphic xmlns:a="http://schemas.openxmlformats.org/drawingml/2006/main">
                  <a:graphicData uri="http://schemas.microsoft.com/office/word/2010/wordprocessingShape">
                    <wps:wsp>
                      <wps:cNvSpPr/>
                      <wps:spPr>
                        <a:xfrm>
                          <a:off x="4819903" y="3594580"/>
                          <a:ext cx="1052195" cy="370840"/>
                        </a:xfrm>
                        <a:prstGeom prst="rect">
                          <a:avLst/>
                        </a:prstGeom>
                        <a:solidFill>
                          <a:srgbClr val="FFFFFF"/>
                        </a:solidFill>
                        <a:ln w="12700" cap="flat" cmpd="sng">
                          <a:solidFill>
                            <a:srgbClr val="000000"/>
                          </a:solidFill>
                          <a:prstDash val="solid"/>
                          <a:round/>
                          <a:headEnd type="none" w="sm" len="sm"/>
                          <a:tailEnd type="none" w="sm" len="sm"/>
                        </a:ln>
                      </wps:spPr>
                      <wps:txbx>
                        <w:txbxContent>
                          <w:p w:rsidR="00F627F6" w:rsidRDefault="00F627F6" w:rsidP="00F627F6">
                            <w:pPr>
                              <w:spacing w:line="258" w:lineRule="auto"/>
                              <w:jc w:val="center"/>
                              <w:textDirection w:val="btLr"/>
                            </w:pPr>
                            <w:r>
                              <w:rPr>
                                <w:rFonts w:ascii="Times New Roman" w:eastAsia="Times New Roman" w:hAnsi="Times New Roman" w:cs="Times New Roman"/>
                                <w:color w:val="000000"/>
                                <w:sz w:val="24"/>
                              </w:rPr>
                              <w:t>mountain()</w:t>
                            </w:r>
                          </w:p>
                        </w:txbxContent>
                      </wps:txbx>
                      <wps:bodyPr spcFirstLastPara="1" wrap="square" lIns="88900" tIns="38100" rIns="88900" bIns="38100" anchor="t" anchorCtr="0">
                        <a:noAutofit/>
                      </wps:bodyPr>
                    </wps:wsp>
                  </a:graphicData>
                </a:graphic>
              </wp:anchor>
            </w:drawing>
          </mc:Choice>
          <mc:Fallback>
            <w:pict>
              <v:rect id="Rectangle 41" o:spid="_x0000_s1040" style="position:absolute;left:0;text-align:left;margin-left:234pt;margin-top:4pt;width:85.85pt;height:31.4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" strokeweight="1pt">
                <v:stroke startarrowwidth="narrow" startarrowlength="short" endarrowwidth="narrow" endarrowlength="short" joinstyle="round"/>
                <v:textbox inset="7pt,3pt,7pt,3pt">
                  <w:txbxContent>
                    <w:p w:rsidR="00F627F6" w:rsidRDefault="00F627F6" w:rsidP="00F627F6">
                      <w:pPr>
                        <w:spacing w:line="258" w:lineRule="auto"/>
                        <w:jc w:val="center"/>
                        <w:textDirection w:val="btLr"/>
                      </w:pPr>
                      <w:r>
                        <w:rPr>
                          <w:rFonts w:ascii="Times New Roman" w:eastAsia="Times New Roman" w:hAnsi="Times New Roman" w:cs="Times New Roman"/>
                          <w:color w:val="000000"/>
                          <w:sz w:val="24"/>
                        </w:rPr>
                        <w:t>mountain()</w:t>
                      </w:r>
                    </w:p>
                  </w:txbxContent>
                </v:textbox>
              </v:rect>
            </w:pict>
          </mc:Fallback>
        </mc:AlternateContent>
      </w:r>
    </w:p>
    <w:p w:rsidR="00F627F6" w:rsidRDefault="00F627F6" w:rsidP="00F627F6">
      <w:pPr>
        <w:pStyle w:val="Title"/>
        <w:ind w:firstLine="0"/>
        <w:jc w:val="both"/>
      </w:pPr>
      <w:r>
        <w:rPr>
          <w:noProof/>
          <w:lang w:val="en-IN"/>
        </w:rPr>
        <mc:AlternateContent>
          <mc:Choice Requires="wps">
            <w:drawing>
              <wp:anchor distT="0" distB="0" distL="114300" distR="114300" simplePos="0" relativeHeight="251695104" behindDoc="0" locked="0" layoutInCell="1" hidden="0" allowOverlap="1" wp14:anchorId="58E0C6CA" wp14:editId="423712FE">
                <wp:simplePos x="0" y="0"/>
                <wp:positionH relativeFrom="column">
                  <wp:posOffset>2971800</wp:posOffset>
                </wp:positionH>
                <wp:positionV relativeFrom="paragraph">
                  <wp:posOffset>317500</wp:posOffset>
                </wp:positionV>
                <wp:extent cx="1090295" cy="671700"/>
                <wp:effectExtent l="0" t="0" r="0" b="0"/>
                <wp:wrapNone/>
                <wp:docPr id="34" name="Rectangle 34"/>
                <wp:cNvGraphicFramePr/>
                <a:graphic xmlns:a="http://schemas.openxmlformats.org/drawingml/2006/main">
                  <a:graphicData uri="http://schemas.microsoft.com/office/word/2010/wordprocessingShape">
                    <wps:wsp>
                      <wps:cNvSpPr/>
                      <wps:spPr>
                        <a:xfrm>
                          <a:off x="4819900" y="3594571"/>
                          <a:ext cx="1052100" cy="636000"/>
                        </a:xfrm>
                        <a:prstGeom prst="rect">
                          <a:avLst/>
                        </a:prstGeom>
                        <a:solidFill>
                          <a:srgbClr val="FFFFFF"/>
                        </a:solidFill>
                        <a:ln w="12700" cap="flat" cmpd="sng">
                          <a:solidFill>
                            <a:srgbClr val="000000"/>
                          </a:solidFill>
                          <a:prstDash val="solid"/>
                          <a:round/>
                          <a:headEnd type="none" w="sm" len="sm"/>
                          <a:tailEnd type="none" w="sm" len="sm"/>
                        </a:ln>
                      </wps:spPr>
                      <wps:txbx>
                        <w:txbxContent>
                          <w:p w:rsidR="00F627F6" w:rsidRDefault="00F627F6" w:rsidP="00F627F6">
                            <w:pPr>
                              <w:spacing w:line="258" w:lineRule="auto"/>
                              <w:jc w:val="center"/>
                              <w:textDirection w:val="btLr"/>
                            </w:pPr>
                            <w:r>
                              <w:rPr>
                                <w:rFonts w:ascii="Times New Roman" w:eastAsia="Times New Roman" w:hAnsi="Times New Roman" w:cs="Times New Roman"/>
                                <w:color w:val="000000"/>
                                <w:sz w:val="24"/>
                              </w:rPr>
                              <w:t>Sun ()</w:t>
                            </w:r>
                          </w:p>
                          <w:p w:rsidR="00F627F6" w:rsidRDefault="00F627F6" w:rsidP="00F627F6">
                            <w:pPr>
                              <w:spacing w:line="258" w:lineRule="auto"/>
                              <w:jc w:val="center"/>
                              <w:textDirection w:val="btLr"/>
                            </w:pPr>
                            <w:r>
                              <w:rPr>
                                <w:rFonts w:ascii="Times New Roman" w:eastAsia="Times New Roman" w:hAnsi="Times New Roman" w:cs="Times New Roman"/>
                                <w:color w:val="000000"/>
                                <w:sz w:val="24"/>
                              </w:rPr>
                              <w:t>Moon()</w:t>
                            </w:r>
                          </w:p>
                        </w:txbxContent>
                      </wps:txbx>
                      <wps:bodyPr spcFirstLastPara="1" wrap="square" lIns="88900" tIns="38100" rIns="88900" bIns="38100" anchor="t" anchorCtr="0">
                        <a:noAutofit/>
                      </wps:bodyPr>
                    </wps:wsp>
                  </a:graphicData>
                </a:graphic>
              </wp:anchor>
            </w:drawing>
          </mc:Choice>
          <mc:Fallback>
            <w:pict>
              <v:rect id="Rectangle 34" o:spid="_x0000_s1041" style="position:absolute;left:0;text-align:left;margin-left:234pt;margin-top:25pt;width:85.85pt;height:52.9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" strokeweight="1pt">
                <v:stroke startarrowwidth="narrow" startarrowlength="short" endarrowwidth="narrow" endarrowlength="short" joinstyle="round"/>
                <v:textbox inset="7pt,3pt,7pt,3pt">
                  <w:txbxContent>
                    <w:p w:rsidR="00F627F6" w:rsidRDefault="00F627F6" w:rsidP="00F627F6">
                      <w:pPr>
                        <w:spacing w:line="258" w:lineRule="auto"/>
                        <w:jc w:val="center"/>
                        <w:textDirection w:val="btLr"/>
                      </w:pPr>
                      <w:r>
                        <w:rPr>
                          <w:rFonts w:ascii="Times New Roman" w:eastAsia="Times New Roman" w:hAnsi="Times New Roman" w:cs="Times New Roman"/>
                          <w:color w:val="000000"/>
                          <w:sz w:val="24"/>
                        </w:rPr>
                        <w:t>Sun ()</w:t>
                      </w:r>
                    </w:p>
                    <w:p w:rsidR="00F627F6" w:rsidRDefault="00F627F6" w:rsidP="00F627F6">
                      <w:pPr>
                        <w:spacing w:line="258" w:lineRule="auto"/>
                        <w:jc w:val="center"/>
                        <w:textDirection w:val="btLr"/>
                      </w:pPr>
                      <w:r>
                        <w:rPr>
                          <w:rFonts w:ascii="Times New Roman" w:eastAsia="Times New Roman" w:hAnsi="Times New Roman" w:cs="Times New Roman"/>
                          <w:color w:val="000000"/>
                          <w:sz w:val="24"/>
                        </w:rPr>
                        <w:t>Moon()</w:t>
                      </w:r>
                    </w:p>
                  </w:txbxContent>
                </v:textbox>
              </v:rect>
            </w:pict>
          </mc:Fallback>
        </mc:AlternateContent>
      </w:r>
      <w:r>
        <w:rPr>
          <w:noProof/>
          <w:lang w:val="en-IN"/>
        </w:rPr>
        <mc:AlternateContent>
          <mc:Choice Requires="wps">
            <w:drawing>
              <wp:anchor distT="0" distB="0" distL="114300" distR="114300" simplePos="0" relativeHeight="251696128" behindDoc="0" locked="0" layoutInCell="1" hidden="0" allowOverlap="1" wp14:anchorId="55E06B6B" wp14:editId="1D85DD36">
                <wp:simplePos x="0" y="0"/>
                <wp:positionH relativeFrom="column">
                  <wp:posOffset>3416300</wp:posOffset>
                </wp:positionH>
                <wp:positionV relativeFrom="paragraph">
                  <wp:posOffset>38100</wp:posOffset>
                </wp:positionV>
                <wp:extent cx="50800" cy="309880"/>
                <wp:effectExtent l="0" t="0" r="0" b="0"/>
                <wp:wrapNone/>
                <wp:docPr id="32" name="Freeform 32"/>
                <wp:cNvGraphicFramePr/>
                <a:graphic xmlns:a="http://schemas.openxmlformats.org/drawingml/2006/main">
                  <a:graphicData uri="http://schemas.microsoft.com/office/word/2010/wordprocessingShape">
                    <wps:wsp>
                      <wps:cNvSpPr/>
                      <wps:spPr>
                        <a:xfrm>
                          <a:off x="5345683" y="3637760"/>
                          <a:ext cx="635" cy="284480"/>
                        </a:xfrm>
                        <a:custGeom>
                          <a:avLst/>
                          <a:gdLst/>
                          <a:ahLst/>
                          <a:cxnLst/>
                          <a:rect l="l" t="t" r="r" b="b"/>
                          <a:pathLst>
                            <a:path w="635" h="284480" extrusionOk="0">
                              <a:moveTo>
                                <a:pt x="0" y="0"/>
                              </a:moveTo>
                              <a:lnTo>
                                <a:pt x="635" y="28448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a:graphicData>
                </a:graphic>
              </wp:anchor>
            </w:drawing>
          </mc:Choice>
          <mc:Fallback>
            <w:pict>
              <v:shape id="Freeform 32" o:spid="_x0000_s1026" style="position:absolute;margin-left:269pt;margin-top:3pt;width:4pt;height:24.4pt;z-index:251696128;visibility:visible;mso-wrap-style:square;mso-wrap-distance-left:9pt;mso-wrap-distance-top:0;mso-wrap-distance-right:9pt;mso-wrap-distance-bottom:0;mso-position-horizontal:absolute;mso-position-horizontal-relative:text;mso-position-vertical:absolute;mso-position-vertical-relative:text;v-text-anchor:middle" coordsize="635,28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" path="m,l635,284480e" strokeweight="1pt">
                <v:stroke startarrowwidth="narrow" startarrowlength="short" endarrow="block"/>
                <v:path arrowok="t" o:extrusionok="f"/>
              </v:shape>
            </w:pict>
          </mc:Fallback>
        </mc:AlternateContent>
      </w:r>
    </w:p>
    <w:p w:rsidR="00F627F6" w:rsidRDefault="00F627F6" w:rsidP="00F627F6">
      <w:pPr>
        <w:pStyle w:val="Title"/>
        <w:ind w:firstLine="0"/>
        <w:jc w:val="both"/>
      </w:pPr>
    </w:p>
    <w:p w:rsidR="008F4002" w:rsidRDefault="008F4002" w:rsidP="00F627F6"/>
    <w:p w:rsidR="008F4002" w:rsidRDefault="008F4002">
      <w:pPr>
        <w:pStyle w:val="Title"/>
        <w:ind w:firstLine="0"/>
        <w:jc w:val="both"/>
      </w:pPr>
    </w:p>
    <w:p w:rsidR="008F4002" w:rsidRDefault="00D93CD1">
      <w:pPr>
        <w:pStyle w:val="Title"/>
        <w:ind w:firstLine="0"/>
        <w:rPr>
          <w:sz w:val="24"/>
          <w:szCs w:val="24"/>
        </w:rPr>
      </w:pPr>
      <w:r>
        <w:rPr>
          <w:sz w:val="24"/>
          <w:szCs w:val="24"/>
        </w:rPr>
        <w:t>Fig. 3.1: System Control flow diagram</w:t>
      </w:r>
    </w:p>
    <w:p w:rsidR="008F4002" w:rsidRDefault="008F4002">
      <w:pPr>
        <w:pStyle w:val="Title"/>
        <w:ind w:firstLine="0"/>
        <w:jc w:val="both"/>
      </w:pPr>
    </w:p>
    <w:p w:rsidR="008F4002" w:rsidRDefault="008F4002">
      <w:pPr>
        <w:pStyle w:val="Title"/>
        <w:ind w:firstLine="0"/>
        <w:jc w:val="both"/>
      </w:pPr>
    </w:p>
    <w:p w:rsidR="008F4002" w:rsidRDefault="00D93CD1">
      <w:pPr>
        <w:pStyle w:val="Title"/>
        <w:ind w:firstLine="0"/>
        <w:jc w:val="both"/>
      </w:pPr>
      <w:r>
        <w:t>CHAPTER 4</w:t>
      </w:r>
    </w:p>
    <w:p w:rsidR="008F4002" w:rsidRDefault="00D93CD1">
      <w:pPr>
        <w:pStyle w:val="Title"/>
        <w:ind w:firstLine="0"/>
        <w:rPr>
          <w:sz w:val="36"/>
          <w:szCs w:val="36"/>
        </w:rPr>
      </w:pPr>
      <w:r>
        <w:rPr>
          <w:sz w:val="36"/>
          <w:szCs w:val="36"/>
        </w:rPr>
        <w:t>IMPLEMENTATION</w:t>
      </w:r>
    </w:p>
    <w:p w:rsidR="008F4002" w:rsidRDefault="00D93CD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implementation stage of this model involves the following phases.</w:t>
      </w:r>
    </w:p>
    <w:p w:rsidR="008F4002" w:rsidRDefault="00D93CD1">
      <w:pPr>
        <w:numPr>
          <w:ilvl w:val="0"/>
          <w:numId w:val="14"/>
        </w:numPr>
        <w:spacing w:after="0" w:line="360" w:lineRule="auto"/>
        <w:jc w:val="both"/>
      </w:pPr>
      <w:r>
        <w:rPr>
          <w:rFonts w:ascii="Times New Roman" w:eastAsia="Times New Roman" w:hAnsi="Times New Roman" w:cs="Times New Roman"/>
          <w:color w:val="000000"/>
          <w:sz w:val="24"/>
          <w:szCs w:val="24"/>
        </w:rPr>
        <w:t>Implementation of OpenGL built in functions.</w:t>
      </w:r>
    </w:p>
    <w:p w:rsidR="008F4002" w:rsidRDefault="00D93CD1">
      <w:pPr>
        <w:numPr>
          <w:ilvl w:val="0"/>
          <w:numId w:val="14"/>
        </w:numPr>
        <w:spacing w:after="0" w:line="360" w:lineRule="auto"/>
        <w:jc w:val="both"/>
      </w:pPr>
      <w:r>
        <w:rPr>
          <w:rFonts w:ascii="Times New Roman" w:eastAsia="Times New Roman" w:hAnsi="Times New Roman" w:cs="Times New Roman"/>
          <w:color w:val="000000"/>
          <w:sz w:val="24"/>
          <w:szCs w:val="24"/>
        </w:rPr>
        <w:t>User defined function Implementation.</w:t>
      </w:r>
    </w:p>
    <w:p w:rsidR="008F4002" w:rsidRDefault="008F4002">
      <w:pPr>
        <w:spacing w:line="360" w:lineRule="auto"/>
        <w:jc w:val="both"/>
        <w:rPr>
          <w:rFonts w:ascii="Times New Roman" w:eastAsia="Times New Roman" w:hAnsi="Times New Roman" w:cs="Times New Roman"/>
          <w:sz w:val="24"/>
          <w:szCs w:val="24"/>
        </w:rPr>
      </w:pPr>
    </w:p>
    <w:p w:rsidR="008F4002" w:rsidRDefault="00D93CD1">
      <w:pPr>
        <w:spacing w:after="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4.1 Implementation of OpenGL Built In Functions used:</w:t>
      </w:r>
    </w:p>
    <w:p w:rsidR="008F4002" w:rsidRDefault="00D93CD1">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1.glutInit():</w:t>
      </w:r>
    </w:p>
    <w:p w:rsidR="008F4002" w:rsidRDefault="00D93CD1">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glutInit is used to initialize the GLUT library.</w:t>
      </w:r>
    </w:p>
    <w:p w:rsidR="008F4002" w:rsidRDefault="00D93CD1">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Usage:</w:t>
      </w:r>
      <w:r>
        <w:rPr>
          <w:rFonts w:ascii="Times New Roman" w:eastAsia="Times New Roman" w:hAnsi="Times New Roman" w:cs="Times New Roman"/>
          <w:color w:val="000000"/>
          <w:sz w:val="24"/>
          <w:szCs w:val="24"/>
        </w:rPr>
        <w:t>void glutInit(int *argcp, char **argv);</w:t>
      </w:r>
    </w:p>
    <w:p w:rsidR="008F4002" w:rsidRDefault="00D93CD1">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Description:</w:t>
      </w:r>
      <w:r>
        <w:rPr>
          <w:rFonts w:ascii="Times New Roman" w:eastAsia="Times New Roman" w:hAnsi="Times New Roman" w:cs="Times New Roman"/>
          <w:color w:val="000000"/>
          <w:sz w:val="24"/>
          <w:szCs w:val="24"/>
        </w:rPr>
        <w:t xml:space="preserve">glutInit will initialize the GLUT library and negotiate a session with the window system. </w:t>
      </w:r>
    </w:p>
    <w:p w:rsidR="008F4002" w:rsidRDefault="00D93CD1">
      <w:pP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2.glutInitDisplayMode():</w:t>
      </w:r>
    </w:p>
    <w:p w:rsidR="008F4002" w:rsidRDefault="00D93CD1">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glutInitDisplayMode sets the initial display mode.</w:t>
      </w:r>
    </w:p>
    <w:p w:rsidR="008F4002" w:rsidRDefault="00D93CD1">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Usage:</w:t>
      </w:r>
      <w:r>
        <w:rPr>
          <w:rFonts w:ascii="Times New Roman" w:eastAsia="Times New Roman" w:hAnsi="Times New Roman" w:cs="Times New Roman"/>
          <w:color w:val="000000"/>
          <w:sz w:val="24"/>
          <w:szCs w:val="24"/>
        </w:rPr>
        <w:t>void glutInitDisplayMode (unsigned int mode);</w:t>
      </w:r>
    </w:p>
    <w:p w:rsidR="008F4002" w:rsidRDefault="00D93CD1">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Mode-Display mode, normally the bitwise OR-ing of GLUT display mode bit masks. </w:t>
      </w:r>
    </w:p>
    <w:p w:rsidR="008F4002" w:rsidRDefault="00D93CD1">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Description:</w:t>
      </w:r>
      <w:r>
        <w:rPr>
          <w:rFonts w:ascii="Times New Roman" w:eastAsia="Times New Roman" w:hAnsi="Times New Roman" w:cs="Times New Roman"/>
          <w:color w:val="000000"/>
          <w:sz w:val="24"/>
          <w:szCs w:val="24"/>
        </w:rPr>
        <w:t>The initial display mode is used when creating top-level windows, sub windows, and overlays to determine the OpenGL display mode for the to-be-created window or overlay.</w:t>
      </w:r>
    </w:p>
    <w:p w:rsidR="008F4002" w:rsidRDefault="00D93CD1">
      <w:pP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3.glutCreateWindow():</w:t>
      </w:r>
    </w:p>
    <w:p w:rsidR="008F4002" w:rsidRDefault="00D93CD1">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glutCreateWindow creates a top-level window.</w:t>
      </w:r>
    </w:p>
    <w:p w:rsidR="008F4002" w:rsidRDefault="00D93CD1">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Usage:</w:t>
      </w:r>
      <w:r>
        <w:rPr>
          <w:rFonts w:ascii="Times New Roman" w:eastAsia="Times New Roman" w:hAnsi="Times New Roman" w:cs="Times New Roman"/>
          <w:color w:val="000000"/>
          <w:sz w:val="24"/>
          <w:szCs w:val="24"/>
        </w:rPr>
        <w:t>int glutCreateWindow(char *name);</w:t>
      </w:r>
    </w:p>
    <w:p w:rsidR="008F4002" w:rsidRDefault="00D93CD1">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 - ASCII character string for use as window name.</w:t>
      </w:r>
    </w:p>
    <w:p w:rsidR="008F4002" w:rsidRDefault="00D93CD1">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Description:</w:t>
      </w:r>
      <w:r>
        <w:rPr>
          <w:rFonts w:ascii="Times New Roman" w:eastAsia="Times New Roman" w:hAnsi="Times New Roman" w:cs="Times New Roman"/>
          <w:color w:val="000000"/>
          <w:sz w:val="24"/>
          <w:szCs w:val="24"/>
        </w:rPr>
        <w:t xml:space="preserve">glutCreateWindow creates a top-level window. The name will be provided to the window system as the window's name. The intent is that the window system will label the window with the name. Implicitly, the current window is set to the newly created window. Each created window has a unique associated OpenGL context. </w:t>
      </w:r>
    </w:p>
    <w:p w:rsidR="008F4002" w:rsidRDefault="00D93CD1">
      <w:pP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4.glutDisplayFunc():</w:t>
      </w:r>
    </w:p>
    <w:p w:rsidR="008F4002" w:rsidRDefault="00D93CD1">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glutDisplayFunc sets the display callback for the current window.</w:t>
      </w:r>
    </w:p>
    <w:p w:rsidR="008F4002" w:rsidRDefault="00D93CD1">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Usage:</w:t>
      </w:r>
      <w:r>
        <w:rPr>
          <w:rFonts w:ascii="Times New Roman" w:eastAsia="Times New Roman" w:hAnsi="Times New Roman" w:cs="Times New Roman"/>
          <w:color w:val="000000"/>
          <w:sz w:val="24"/>
          <w:szCs w:val="24"/>
        </w:rPr>
        <w:t>void glutDisplayFunc(void (*func)(void));</w:t>
      </w:r>
    </w:p>
    <w:p w:rsidR="008F4002" w:rsidRDefault="00D93CD1">
      <w:pPr>
        <w:spacing w:after="0" w:line="36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Func</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The new display callback function.</w:t>
      </w:r>
    </w:p>
    <w:p w:rsidR="008F4002" w:rsidRDefault="00D93CD1">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Description:</w:t>
      </w:r>
      <w:r>
        <w:rPr>
          <w:rFonts w:ascii="Times New Roman" w:eastAsia="Times New Roman" w:hAnsi="Times New Roman" w:cs="Times New Roman"/>
          <w:color w:val="000000"/>
          <w:sz w:val="24"/>
          <w:szCs w:val="24"/>
        </w:rPr>
        <w:t>glutDisplayFunc sets the display callback for the current window. When GLUT determines that the normal plane for the window needs to be redisplayed, the display callback for the window is called. Before the callback, the current window is set to the window needing to be redisplayed and the layer in use is set to the normal plane. The display callback is called with no parameters. The entire normal plane region should be redisplayed in response to the callback.</w:t>
      </w:r>
    </w:p>
    <w:p w:rsidR="008F4002" w:rsidRDefault="00D93CD1">
      <w:pPr>
        <w:spacing w:after="0" w:line="360" w:lineRule="auto"/>
        <w:jc w:val="both"/>
        <w:rPr>
          <w:rFonts w:ascii="Times New Roman" w:eastAsia="Times New Roman" w:hAnsi="Times New Roman" w:cs="Times New Roman"/>
          <w:b/>
          <w:color w:val="000000"/>
          <w:sz w:val="28"/>
          <w:szCs w:val="28"/>
        </w:rPr>
      </w:pPr>
      <w:bookmarkStart w:id="1" w:name="gjdgxs" w:colFirst="0" w:colLast="0"/>
      <w:bookmarkEnd w:id="1"/>
      <w:r>
        <w:rPr>
          <w:rFonts w:ascii="Times New Roman" w:eastAsia="Times New Roman" w:hAnsi="Times New Roman" w:cs="Times New Roman"/>
          <w:b/>
          <w:color w:val="000000"/>
          <w:sz w:val="28"/>
          <w:szCs w:val="28"/>
        </w:rPr>
        <w:t>5.glutMainLoop():</w:t>
      </w:r>
    </w:p>
    <w:p w:rsidR="008F4002" w:rsidRDefault="00D93CD1">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glutMainLoop enters the GLUT event processing loop. </w:t>
      </w:r>
    </w:p>
    <w:p w:rsidR="008F4002" w:rsidRDefault="00D93CD1">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Usage:</w:t>
      </w:r>
      <w:r>
        <w:rPr>
          <w:rFonts w:ascii="Times New Roman" w:eastAsia="Times New Roman" w:hAnsi="Times New Roman" w:cs="Times New Roman"/>
          <w:color w:val="000000"/>
          <w:sz w:val="24"/>
          <w:szCs w:val="24"/>
        </w:rPr>
        <w:t>void glutMainLoop(void);</w:t>
      </w:r>
    </w:p>
    <w:p w:rsidR="008F4002" w:rsidRDefault="00D93CD1">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Description: </w:t>
      </w:r>
      <w:r>
        <w:rPr>
          <w:rFonts w:ascii="Times New Roman" w:eastAsia="Times New Roman" w:hAnsi="Times New Roman" w:cs="Times New Roman"/>
          <w:color w:val="000000"/>
          <w:sz w:val="24"/>
          <w:szCs w:val="24"/>
        </w:rPr>
        <w:t xml:space="preserve">glutMainLoop enters the GLUT event processing loop. This routine should be called at most once in a GLUT program. Once called, this routine will never return. It will call as necessary any callbacks that have been registered. </w:t>
      </w:r>
    </w:p>
    <w:p w:rsidR="008F4002" w:rsidRDefault="00D93CD1">
      <w:pP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6.glMatrixMode( ):</w:t>
      </w:r>
    </w:p>
    <w:p w:rsidR="008F4002" w:rsidRDefault="00D93CD1">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two most important matrices are the model-view and projection matrix. At any time, the state includes values for both of these matrices, which are initially set to identity matrices. There is only a single set of functions that can be applied to any type of matrix.  Select the matrix to which the operations apply by first set in the matrix mode, a variable that is set to one type of matrix and is also part of the state.</w:t>
      </w:r>
    </w:p>
    <w:p w:rsidR="008F4002" w:rsidRDefault="00D93CD1">
      <w:pPr>
        <w:pStyle w:val="Heading2"/>
        <w:jc w:val="both"/>
        <w:rPr>
          <w:sz w:val="28"/>
          <w:szCs w:val="28"/>
        </w:rPr>
      </w:pPr>
      <w:r>
        <w:rPr>
          <w:sz w:val="28"/>
          <w:szCs w:val="28"/>
        </w:rPr>
        <w:t>7.</w:t>
      </w:r>
      <w:bookmarkStart w:id="2" w:name="30j0zll" w:colFirst="0" w:colLast="0"/>
      <w:bookmarkEnd w:id="2"/>
      <w:r>
        <w:rPr>
          <w:sz w:val="28"/>
          <w:szCs w:val="28"/>
        </w:rPr>
        <w:t>glutTimerFunc();</w:t>
      </w:r>
    </w:p>
    <w:p w:rsidR="008F4002" w:rsidRDefault="00D93CD1">
      <w:pPr>
        <w:spacing w:before="280" w:after="280" w:line="240" w:lineRule="auto"/>
        <w:jc w:val="both"/>
        <w:rPr>
          <w:rFonts w:ascii="Times New Roman" w:eastAsia="Times New Roman" w:hAnsi="Times New Roman" w:cs="Times New Roman"/>
          <w:sz w:val="24"/>
          <w:szCs w:val="24"/>
        </w:rPr>
      </w:pPr>
      <w:bookmarkStart w:id="3" w:name="1fob9te" w:colFirst="0" w:colLast="0"/>
      <w:bookmarkEnd w:id="3"/>
      <w:r>
        <w:rPr>
          <w:rFonts w:ascii="Times New Roman" w:eastAsia="Times New Roman" w:hAnsi="Times New Roman" w:cs="Times New Roman"/>
          <w:sz w:val="24"/>
          <w:szCs w:val="24"/>
        </w:rPr>
        <w:t xml:space="preserve"> glutTimerFunc registers a timer callback to be triggered in a specified number of milliseconds. </w:t>
      </w:r>
    </w:p>
    <w:p w:rsidR="008F4002" w:rsidRDefault="00D93CD1">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Usage</w:t>
      </w:r>
      <w:r>
        <w:rPr>
          <w:rFonts w:ascii="Times New Roman" w:eastAsia="Times New Roman" w:hAnsi="Times New Roman" w:cs="Times New Roman"/>
          <w:sz w:val="24"/>
          <w:szCs w:val="24"/>
        </w:rPr>
        <w:t>:voidglutTimerFunc(unsigned int msecs,void (*func)(int value), value);</w:t>
      </w:r>
    </w:p>
    <w:p w:rsidR="008F4002" w:rsidRDefault="00D93CD1">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:glutTimerFunc registers the timer callback func to be triggered in at least msecs milliseconds. The value parameter to the timer callback will be the value of the value parameter to glutTimerFunc. Multiple timer callbacks at same or differing times may be registered simultaneously. The number of milliseconds is a lower bound on the time before the callback is generated. GLUT attempts to deliver the timer callback as </w:t>
      </w:r>
      <w:r>
        <w:rPr>
          <w:rFonts w:ascii="Times New Roman" w:eastAsia="Times New Roman" w:hAnsi="Times New Roman" w:cs="Times New Roman"/>
          <w:sz w:val="24"/>
          <w:szCs w:val="24"/>
        </w:rPr>
        <w:lastRenderedPageBreak/>
        <w:t xml:space="preserve">soon as possible after the expiration of the callback's time interval. There is no support for canceling a registered callback. Instead, ignore a callback based on its value parameter when it is triggered. </w:t>
      </w:r>
    </w:p>
    <w:p w:rsidR="008F4002" w:rsidRDefault="00D93CD1">
      <w:pP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4.2 Implementation of User Defined Functions:</w:t>
      </w:r>
    </w:p>
    <w:p w:rsidR="008F4002" w:rsidRDefault="00D93CD1">
      <w:p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1.void </w:t>
      </w:r>
      <w:r>
        <w:rPr>
          <w:rFonts w:ascii="Times New Roman" w:eastAsia="Times New Roman" w:hAnsi="Times New Roman" w:cs="Times New Roman"/>
          <w:b/>
          <w:sz w:val="24"/>
          <w:szCs w:val="24"/>
        </w:rPr>
        <w:t>drawCircleFilled (double centerX, double centerY, double radiusX, double radiusY )</w:t>
      </w:r>
      <w:r>
        <w:rPr>
          <w:rFonts w:ascii="Times New Roman" w:eastAsia="Times New Roman" w:hAnsi="Times New Roman" w:cs="Times New Roman"/>
          <w:b/>
          <w:color w:val="000000"/>
          <w:sz w:val="24"/>
          <w:szCs w:val="24"/>
        </w:rPr>
        <w:t>:</w:t>
      </w:r>
    </w:p>
    <w:p w:rsidR="008F4002" w:rsidRDefault="00D93CD1">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This function is used to draw a circle at a given position as centerx and given radius radius x and radius y. Here points are calculated using sin and cos functions.</w:t>
      </w:r>
    </w:p>
    <w:p w:rsidR="008F4002" w:rsidRDefault="00D93CD1">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2.</w:t>
      </w:r>
      <w:r>
        <w:rPr>
          <w:rFonts w:ascii="Times New Roman" w:eastAsia="Times New Roman" w:hAnsi="Times New Roman" w:cs="Times New Roman"/>
          <w:b/>
          <w:sz w:val="24"/>
          <w:szCs w:val="24"/>
        </w:rPr>
        <w:t>void bee()</w:t>
      </w:r>
      <w:r>
        <w:rPr>
          <w:rFonts w:ascii="Times New Roman" w:eastAsia="Times New Roman" w:hAnsi="Times New Roman" w:cs="Times New Roman"/>
          <w:b/>
          <w:color w:val="000000"/>
          <w:sz w:val="24"/>
          <w:szCs w:val="24"/>
        </w:rPr>
        <w:t>:</w:t>
      </w:r>
    </w:p>
    <w:p w:rsidR="008F4002" w:rsidRDefault="00D93CD1">
      <w:p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 xml:space="preserve">This function is used to draw a bee on the screen. This function intern uses wing() and leg() user defined functions. </w:t>
      </w:r>
    </w:p>
    <w:p w:rsidR="008F4002" w:rsidRDefault="00D93CD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3.void drawCloud(int g1,int h1):</w:t>
      </w:r>
    </w:p>
    <w:p w:rsidR="008F4002" w:rsidRDefault="00D93CD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function is used to draw clouds at position (g1,h1) . Here we use the drawCircleFilled() function to draw clouds. </w:t>
      </w:r>
    </w:p>
    <w:p w:rsidR="008F4002" w:rsidRDefault="00D93CD1">
      <w:pPr>
        <w:pStyle w:val="Title"/>
        <w:ind w:firstLine="0"/>
        <w:jc w:val="both"/>
        <w:rPr>
          <w:sz w:val="24"/>
          <w:szCs w:val="24"/>
        </w:rPr>
      </w:pPr>
      <w:r>
        <w:rPr>
          <w:sz w:val="24"/>
          <w:szCs w:val="24"/>
        </w:rPr>
        <w:t>4.void background():</w:t>
      </w:r>
    </w:p>
    <w:p w:rsidR="008F4002" w:rsidRDefault="00D93CD1">
      <w:pPr>
        <w:pStyle w:val="Title"/>
        <w:ind w:firstLine="0"/>
        <w:jc w:val="both"/>
        <w:rPr>
          <w:b w:val="0"/>
          <w:sz w:val="24"/>
          <w:szCs w:val="24"/>
        </w:rPr>
      </w:pPr>
      <w:r>
        <w:rPr>
          <w:b w:val="0"/>
          <w:sz w:val="24"/>
          <w:szCs w:val="24"/>
        </w:rPr>
        <w:t>This function is used to set the background for the project. This function divides the screen into  sky and ground and assigns the respective color .</w:t>
      </w:r>
    </w:p>
    <w:p w:rsidR="008F4002" w:rsidRDefault="00D93CD1">
      <w:pPr>
        <w:pStyle w:val="Title"/>
        <w:ind w:firstLine="0"/>
        <w:jc w:val="both"/>
        <w:rPr>
          <w:sz w:val="24"/>
          <w:szCs w:val="24"/>
        </w:rPr>
      </w:pPr>
      <w:r>
        <w:rPr>
          <w:sz w:val="24"/>
          <w:szCs w:val="24"/>
        </w:rPr>
        <w:t>5.void flower():</w:t>
      </w:r>
    </w:p>
    <w:p w:rsidR="008F4002" w:rsidRDefault="00D93CD1">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is used to draw the sunflower . Here we have used the drawCircleFilled() function to draw the petals and sepals of the flower . We have used glRotated() inbuilt function to draw all the petals. The GL_LINES  is used to draw the stem of the flower.</w:t>
      </w:r>
    </w:p>
    <w:p w:rsidR="008F4002" w:rsidRDefault="00D93CD1">
      <w:pPr>
        <w:pStyle w:val="Title"/>
        <w:ind w:firstLine="0"/>
        <w:jc w:val="both"/>
        <w:rPr>
          <w:sz w:val="24"/>
          <w:szCs w:val="24"/>
        </w:rPr>
      </w:pPr>
      <w:r>
        <w:rPr>
          <w:sz w:val="24"/>
          <w:szCs w:val="24"/>
        </w:rPr>
        <w:t>6.void moon():</w:t>
      </w:r>
    </w:p>
    <w:p w:rsidR="008F4002" w:rsidRDefault="00D93CD1">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draws the moon on the screen. We have overlapped two circles to get the curved part of the moon. This function uses the drawCircleFilled() function.</w:t>
      </w:r>
    </w:p>
    <w:p w:rsidR="008F4002" w:rsidRDefault="00D93CD1">
      <w:pPr>
        <w:pStyle w:val="Title"/>
        <w:ind w:firstLine="0"/>
        <w:jc w:val="both"/>
        <w:rPr>
          <w:sz w:val="24"/>
          <w:szCs w:val="24"/>
        </w:rPr>
      </w:pPr>
      <w:r>
        <w:rPr>
          <w:sz w:val="24"/>
          <w:szCs w:val="24"/>
        </w:rPr>
        <w:t>7.void star():</w:t>
      </w:r>
    </w:p>
    <w:p w:rsidR="008F4002" w:rsidRDefault="00D93CD1">
      <w:pPr>
        <w:pStyle w:val="Title"/>
        <w:spacing w:after="240"/>
        <w:ind w:firstLine="0"/>
        <w:jc w:val="both"/>
        <w:rPr>
          <w:b w:val="0"/>
          <w:sz w:val="24"/>
          <w:szCs w:val="24"/>
        </w:rPr>
      </w:pPr>
      <w:r>
        <w:rPr>
          <w:b w:val="0"/>
          <w:sz w:val="24"/>
          <w:szCs w:val="24"/>
        </w:rPr>
        <w:t>This function draws stars. Here we have used two overlapped triangles to draw stars.</w:t>
      </w:r>
    </w:p>
    <w:p w:rsidR="008F4002" w:rsidRDefault="00D93CD1">
      <w:pPr>
        <w:pStyle w:val="Title"/>
        <w:ind w:firstLine="0"/>
        <w:jc w:val="both"/>
        <w:rPr>
          <w:sz w:val="24"/>
          <w:szCs w:val="24"/>
        </w:rPr>
      </w:pPr>
      <w:r>
        <w:rPr>
          <w:sz w:val="24"/>
          <w:szCs w:val="24"/>
        </w:rPr>
        <w:t>8.void bird():</w:t>
      </w:r>
    </w:p>
    <w:p w:rsidR="008F4002" w:rsidRDefault="00D93CD1">
      <w:pPr>
        <w:pStyle w:val="Title"/>
        <w:spacing w:after="240"/>
        <w:ind w:firstLine="0"/>
        <w:jc w:val="both"/>
        <w:rPr>
          <w:b w:val="0"/>
          <w:sz w:val="24"/>
          <w:szCs w:val="24"/>
        </w:rPr>
      </w:pPr>
      <w:r>
        <w:rPr>
          <w:b w:val="0"/>
          <w:sz w:val="24"/>
          <w:szCs w:val="24"/>
        </w:rPr>
        <w:t>This function draws bird pictures on the screen at a given point. To draw the body we have used the drawCircleFilled() function and To draw tail we used GL_LINES and To draw beak we use triangle.</w:t>
      </w:r>
    </w:p>
    <w:p w:rsidR="008F4002" w:rsidRDefault="00D93CD1">
      <w:pPr>
        <w:pStyle w:val="Title"/>
        <w:spacing w:after="240"/>
        <w:ind w:firstLine="0"/>
        <w:jc w:val="both"/>
        <w:rPr>
          <w:sz w:val="24"/>
          <w:szCs w:val="24"/>
        </w:rPr>
      </w:pPr>
      <w:r>
        <w:rPr>
          <w:sz w:val="24"/>
          <w:szCs w:val="24"/>
        </w:rPr>
        <w:t>9.void tree():</w:t>
      </w:r>
    </w:p>
    <w:p w:rsidR="008F4002" w:rsidRDefault="00D93CD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function draws trees on the screen , This funcion intern calls the leaf() user defined </w:t>
      </w:r>
    </w:p>
    <w:p w:rsidR="008F4002" w:rsidRDefault="00D93CD1">
      <w:pP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 We used GL_POLYGON  to draw the leaves and branches of the tree.</w:t>
      </w:r>
    </w:p>
    <w:p w:rsidR="008F4002" w:rsidRDefault="00D93CD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10.void PrintText(float x, float y, void* font,int col, char *string):</w:t>
      </w:r>
    </w:p>
    <w:p w:rsidR="008F4002" w:rsidRDefault="00D93CD1">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This function prints the text on the screen. we have used glutBitmapCharacter() function to write the letter on the screen. String is printed at the position (x,y).</w:t>
      </w:r>
    </w:p>
    <w:p w:rsidR="008F4002" w:rsidRDefault="00D93CD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11.void mountain():</w:t>
      </w:r>
    </w:p>
    <w:p w:rsidR="008F4002" w:rsidRDefault="00D93CD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draws the mountain. We used GL_POLYGON to draw the mountain.</w:t>
      </w:r>
    </w:p>
    <w:p w:rsidR="008F4002" w:rsidRDefault="008F4002">
      <w:pPr>
        <w:pStyle w:val="Title"/>
        <w:ind w:firstLine="0"/>
        <w:jc w:val="both"/>
        <w:rPr>
          <w:b w:val="0"/>
          <w:sz w:val="24"/>
          <w:szCs w:val="24"/>
        </w:rPr>
      </w:pPr>
    </w:p>
    <w:p w:rsidR="008F4002" w:rsidRDefault="008F4002">
      <w:pPr>
        <w:pStyle w:val="Title"/>
        <w:ind w:firstLine="0"/>
        <w:jc w:val="both"/>
        <w:rPr>
          <w:b w:val="0"/>
          <w:sz w:val="24"/>
          <w:szCs w:val="24"/>
        </w:rPr>
      </w:pPr>
    </w:p>
    <w:p w:rsidR="008F4002" w:rsidRDefault="008F4002">
      <w:pPr>
        <w:pStyle w:val="Title"/>
        <w:ind w:firstLine="0"/>
        <w:jc w:val="both"/>
        <w:rPr>
          <w:b w:val="0"/>
          <w:sz w:val="24"/>
          <w:szCs w:val="24"/>
        </w:rPr>
      </w:pPr>
    </w:p>
    <w:p w:rsidR="008F4002" w:rsidRDefault="008F4002">
      <w:pPr>
        <w:pStyle w:val="Title"/>
        <w:ind w:firstLine="0"/>
        <w:jc w:val="both"/>
        <w:rPr>
          <w:b w:val="0"/>
          <w:sz w:val="24"/>
          <w:szCs w:val="24"/>
        </w:rPr>
      </w:pPr>
    </w:p>
    <w:p w:rsidR="008F4002" w:rsidRDefault="008F4002">
      <w:pPr>
        <w:pStyle w:val="Title"/>
        <w:ind w:firstLine="0"/>
        <w:jc w:val="both"/>
        <w:rPr>
          <w:b w:val="0"/>
          <w:sz w:val="24"/>
          <w:szCs w:val="24"/>
        </w:rPr>
      </w:pPr>
    </w:p>
    <w:p w:rsidR="008F4002" w:rsidRDefault="008F4002"/>
    <w:p w:rsidR="008F4002" w:rsidRDefault="008F4002"/>
    <w:p w:rsidR="008F4002" w:rsidRDefault="008F4002"/>
    <w:p w:rsidR="008F4002" w:rsidRDefault="008F4002"/>
    <w:p w:rsidR="008F4002" w:rsidRDefault="008F4002"/>
    <w:p w:rsidR="008F4002" w:rsidRDefault="008F4002"/>
    <w:p w:rsidR="008F4002" w:rsidRDefault="008F4002"/>
    <w:p w:rsidR="008F4002" w:rsidRDefault="008F4002"/>
    <w:p w:rsidR="008F4002" w:rsidRDefault="008F4002"/>
    <w:p w:rsidR="008F4002" w:rsidRDefault="008F4002"/>
    <w:p w:rsidR="006E5267" w:rsidRDefault="006E5267"/>
    <w:p w:rsidR="008F4002" w:rsidRDefault="008F4002"/>
    <w:p w:rsidR="006E5267" w:rsidRDefault="006E5267"/>
    <w:p w:rsidR="006E5267" w:rsidRDefault="006E5267"/>
    <w:p w:rsidR="006E5267" w:rsidRDefault="006E5267"/>
    <w:p w:rsidR="006E5267" w:rsidRDefault="006E5267"/>
    <w:p w:rsidR="006E5267" w:rsidRDefault="006E5267"/>
    <w:p w:rsidR="008F4002" w:rsidRDefault="008F4002"/>
    <w:p w:rsidR="00A82F00" w:rsidRDefault="00A82F00"/>
    <w:p w:rsidR="008F4002" w:rsidRDefault="008F4002"/>
    <w:p w:rsidR="008F4002" w:rsidRDefault="00D93CD1">
      <w:pPr>
        <w:pStyle w:val="Title"/>
        <w:ind w:firstLine="0"/>
        <w:jc w:val="both"/>
      </w:pPr>
      <w:r>
        <w:lastRenderedPageBreak/>
        <w:t>CHAPTER 5</w:t>
      </w:r>
    </w:p>
    <w:p w:rsidR="008F4002" w:rsidRDefault="00D93CD1">
      <w:pPr>
        <w:pStyle w:val="Title"/>
        <w:ind w:firstLine="0"/>
        <w:rPr>
          <w:sz w:val="36"/>
          <w:szCs w:val="36"/>
        </w:rPr>
      </w:pPr>
      <w:r>
        <w:rPr>
          <w:sz w:val="36"/>
          <w:szCs w:val="36"/>
        </w:rPr>
        <w:t>SNAPSHOTS</w:t>
      </w:r>
    </w:p>
    <w:p w:rsidR="008F4002" w:rsidRDefault="008F4002">
      <w:pPr>
        <w:pStyle w:val="Title"/>
        <w:ind w:firstLine="0"/>
        <w:jc w:val="both"/>
        <w:rPr>
          <w:sz w:val="36"/>
          <w:szCs w:val="36"/>
        </w:rPr>
      </w:pPr>
    </w:p>
    <w:p w:rsidR="008F4002" w:rsidRDefault="008F4002">
      <w:pPr>
        <w:pStyle w:val="Title"/>
        <w:ind w:firstLine="0"/>
        <w:jc w:val="both"/>
        <w:rPr>
          <w:sz w:val="24"/>
          <w:szCs w:val="24"/>
        </w:rPr>
      </w:pPr>
    </w:p>
    <w:p w:rsidR="008F4002" w:rsidRDefault="00D93CD1">
      <w:pPr>
        <w:pStyle w:val="Title"/>
        <w:ind w:firstLine="0"/>
        <w:rPr>
          <w:sz w:val="24"/>
          <w:szCs w:val="24"/>
        </w:rPr>
      </w:pPr>
      <w:r>
        <w:rPr>
          <w:sz w:val="24"/>
          <w:szCs w:val="24"/>
        </w:rPr>
        <w:t>Fig. 5.1: Ortho view</w:t>
      </w:r>
    </w:p>
    <w:p w:rsidR="008F4002" w:rsidRDefault="008F4002">
      <w:pPr>
        <w:pStyle w:val="Title"/>
        <w:ind w:firstLine="0"/>
        <w:jc w:val="both"/>
        <w:rPr>
          <w:sz w:val="24"/>
          <w:szCs w:val="24"/>
        </w:rPr>
      </w:pPr>
    </w:p>
    <w:p w:rsidR="008F4002" w:rsidRDefault="008F4002">
      <w:pPr>
        <w:pStyle w:val="Title"/>
        <w:ind w:firstLine="0"/>
        <w:jc w:val="both"/>
        <w:rPr>
          <w:sz w:val="24"/>
          <w:szCs w:val="24"/>
        </w:rPr>
      </w:pPr>
    </w:p>
    <w:p w:rsidR="008F4002" w:rsidRDefault="00D93CD1">
      <w:pPr>
        <w:pStyle w:val="Title"/>
        <w:ind w:firstLine="0"/>
        <w:jc w:val="both"/>
        <w:rPr>
          <w:sz w:val="24"/>
          <w:szCs w:val="24"/>
          <w:lang w:val="en-IN"/>
        </w:rPr>
      </w:pPr>
      <w:r>
        <w:rPr>
          <w:noProof/>
          <w:sz w:val="24"/>
          <w:szCs w:val="24"/>
          <w:lang w:val="en-IN"/>
        </w:rPr>
        <w:drawing>
          <wp:inline distT="0" distB="0" distL="114300" distR="114300">
            <wp:extent cx="5486400" cy="3086100"/>
            <wp:effectExtent l="0" t="0" r="0" b="0"/>
            <wp:docPr id="38" name="Picture 38" descr="Screenshot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Screenshot (53)"/>
                    <pic:cNvPicPr>
                      <a:picLocks noChangeAspect="1"/>
                    </pic:cNvPicPr>
                  </pic:nvPicPr>
                  <pic:blipFill>
                    <a:blip r:embed="rId10"/>
                    <a:stretch>
                      <a:fillRect/>
                    </a:stretch>
                  </pic:blipFill>
                  <pic:spPr>
                    <a:xfrm>
                      <a:off x="0" y="0"/>
                      <a:ext cx="5486400" cy="3086100"/>
                    </a:xfrm>
                    <a:prstGeom prst="rect">
                      <a:avLst/>
                    </a:prstGeom>
                  </pic:spPr>
                </pic:pic>
              </a:graphicData>
            </a:graphic>
          </wp:inline>
        </w:drawing>
      </w:r>
    </w:p>
    <w:p w:rsidR="008F4002" w:rsidRDefault="008F4002">
      <w:pPr>
        <w:pStyle w:val="Title"/>
        <w:ind w:firstLine="0"/>
        <w:jc w:val="both"/>
        <w:rPr>
          <w:sz w:val="24"/>
          <w:szCs w:val="24"/>
        </w:rPr>
      </w:pPr>
    </w:p>
    <w:p w:rsidR="008F4002" w:rsidRDefault="00D93CD1">
      <w:pPr>
        <w:pStyle w:val="Title"/>
        <w:ind w:firstLine="0"/>
        <w:jc w:val="both"/>
        <w:rPr>
          <w:sz w:val="24"/>
          <w:szCs w:val="24"/>
        </w:rPr>
      </w:pPr>
      <w:r>
        <w:rPr>
          <w:sz w:val="24"/>
          <w:szCs w:val="24"/>
        </w:rPr>
        <w:t>Explanation of the figure</w:t>
      </w:r>
    </w:p>
    <w:p w:rsidR="008F4002" w:rsidRDefault="008F4002">
      <w:pPr>
        <w:pStyle w:val="Title"/>
        <w:ind w:firstLine="0"/>
        <w:jc w:val="both"/>
        <w:rPr>
          <w:sz w:val="24"/>
          <w:szCs w:val="24"/>
        </w:rPr>
      </w:pPr>
    </w:p>
    <w:p w:rsidR="008F4002" w:rsidRDefault="00055BF0">
      <w:pPr>
        <w:pStyle w:val="Title"/>
        <w:ind w:firstLine="0"/>
        <w:jc w:val="both"/>
        <w:rPr>
          <w:b w:val="0"/>
          <w:color w:val="333333"/>
          <w:sz w:val="24"/>
          <w:szCs w:val="24"/>
          <w:shd w:val="clear" w:color="auto" w:fill="FFFFFF"/>
        </w:rPr>
      </w:pPr>
      <w:r w:rsidRPr="00055BF0">
        <w:rPr>
          <w:b w:val="0"/>
          <w:color w:val="333333"/>
          <w:sz w:val="24"/>
          <w:szCs w:val="24"/>
          <w:shd w:val="clear" w:color="auto" w:fill="FFFFFF"/>
        </w:rPr>
        <w:t xml:space="preserve">At dawn, </w:t>
      </w:r>
      <w:r w:rsidR="00731188">
        <w:rPr>
          <w:b w:val="0"/>
          <w:color w:val="333333"/>
          <w:sz w:val="24"/>
          <w:szCs w:val="24"/>
          <w:shd w:val="clear" w:color="auto" w:fill="FFFFFF"/>
        </w:rPr>
        <w:t xml:space="preserve">the sun begins to rise from east and make it’s way all over to the west while  </w:t>
      </w:r>
      <w:r w:rsidRPr="00055BF0">
        <w:rPr>
          <w:b w:val="0"/>
          <w:color w:val="333333"/>
          <w:sz w:val="24"/>
          <w:szCs w:val="24"/>
          <w:shd w:val="clear" w:color="auto" w:fill="FFFFFF"/>
        </w:rPr>
        <w:t>whole fields of sunflowers stand at attention, all facing east, and start to follow the rising sun. As that special star appears to move across the sky, the sunflowers follow its light, looking up, then over to westward, catching one final glance as the sun disappears over the horizon.</w:t>
      </w:r>
      <w:r w:rsidR="00731188">
        <w:rPr>
          <w:b w:val="0"/>
          <w:color w:val="333333"/>
          <w:sz w:val="24"/>
          <w:szCs w:val="24"/>
          <w:shd w:val="clear" w:color="auto" w:fill="FFFFFF"/>
        </w:rPr>
        <w:t xml:space="preserve"> </w:t>
      </w:r>
    </w:p>
    <w:p w:rsidR="00731188" w:rsidRDefault="00731188" w:rsidP="00731188"/>
    <w:p w:rsidR="00731188" w:rsidRDefault="00731188" w:rsidP="00731188"/>
    <w:p w:rsidR="00AB31C9" w:rsidRDefault="00731188" w:rsidP="00731188">
      <w:pPr>
        <w:rPr>
          <w:rFonts w:ascii="Times New Roman" w:hAnsi="Times New Roman" w:cs="Times New Roman"/>
          <w:sz w:val="24"/>
          <w:szCs w:val="24"/>
        </w:rPr>
      </w:pPr>
      <w:r w:rsidRPr="00731188">
        <w:rPr>
          <w:rFonts w:ascii="Times New Roman" w:hAnsi="Times New Roman" w:cs="Times New Roman"/>
          <w:sz w:val="24"/>
          <w:szCs w:val="24"/>
        </w:rPr>
        <w:t xml:space="preserve">As the sun flowers get old, they await visits from insects, most likely honeybees that will </w:t>
      </w:r>
    </w:p>
    <w:p w:rsidR="00731188" w:rsidRPr="00731188" w:rsidRDefault="00731188" w:rsidP="00731188">
      <w:pPr>
        <w:rPr>
          <w:rFonts w:ascii="Times New Roman" w:hAnsi="Times New Roman" w:cs="Times New Roman"/>
          <w:sz w:val="24"/>
          <w:szCs w:val="24"/>
        </w:rPr>
      </w:pPr>
      <w:r w:rsidRPr="00731188">
        <w:rPr>
          <w:rFonts w:ascii="Times New Roman" w:hAnsi="Times New Roman" w:cs="Times New Roman"/>
          <w:sz w:val="24"/>
          <w:szCs w:val="24"/>
        </w:rPr>
        <w:t>spread their pollen and make new sunflowers. Those flowers too, will follow the sun.</w:t>
      </w:r>
    </w:p>
    <w:p w:rsidR="00055BF0" w:rsidRDefault="00055BF0" w:rsidP="00055BF0"/>
    <w:p w:rsidR="008F4002" w:rsidRDefault="008F4002">
      <w:pPr>
        <w:pStyle w:val="Title"/>
        <w:ind w:firstLine="0"/>
        <w:jc w:val="both"/>
        <w:rPr>
          <w:sz w:val="24"/>
          <w:szCs w:val="24"/>
        </w:rPr>
      </w:pPr>
    </w:p>
    <w:p w:rsidR="006E5267" w:rsidRPr="006E5267" w:rsidRDefault="006E5267" w:rsidP="006E5267"/>
    <w:p w:rsidR="008F4002" w:rsidRDefault="00D93CD1">
      <w:pPr>
        <w:pStyle w:val="Title"/>
        <w:ind w:firstLine="0"/>
        <w:rPr>
          <w:sz w:val="24"/>
          <w:szCs w:val="24"/>
        </w:rPr>
      </w:pPr>
      <w:r>
        <w:rPr>
          <w:sz w:val="24"/>
          <w:szCs w:val="24"/>
        </w:rPr>
        <w:t>Fig. 5.2: Perspective view</w:t>
      </w:r>
    </w:p>
    <w:p w:rsidR="008F4002" w:rsidRDefault="008F4002">
      <w:pPr>
        <w:pStyle w:val="Title"/>
        <w:ind w:firstLine="0"/>
        <w:jc w:val="both"/>
        <w:rPr>
          <w:sz w:val="24"/>
          <w:szCs w:val="24"/>
        </w:rPr>
      </w:pPr>
    </w:p>
    <w:p w:rsidR="008F4002" w:rsidRDefault="008F4002">
      <w:pPr>
        <w:pStyle w:val="Title"/>
        <w:ind w:firstLine="0"/>
        <w:jc w:val="both"/>
        <w:rPr>
          <w:sz w:val="24"/>
          <w:szCs w:val="24"/>
        </w:rPr>
      </w:pPr>
    </w:p>
    <w:p w:rsidR="008F4002" w:rsidRDefault="00D93CD1">
      <w:pPr>
        <w:pStyle w:val="Title"/>
        <w:ind w:firstLine="0"/>
        <w:jc w:val="both"/>
        <w:rPr>
          <w:sz w:val="24"/>
          <w:szCs w:val="24"/>
        </w:rPr>
      </w:pPr>
      <w:r>
        <w:rPr>
          <w:noProof/>
          <w:sz w:val="24"/>
          <w:szCs w:val="24"/>
          <w:lang w:val="en-IN"/>
        </w:rPr>
        <w:drawing>
          <wp:inline distT="0" distB="0" distL="114300" distR="114300">
            <wp:extent cx="5486400" cy="3086100"/>
            <wp:effectExtent l="0" t="0" r="0" b="0"/>
            <wp:docPr id="39" name="Picture 39" descr="Screenshot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Screenshot (54)"/>
                    <pic:cNvPicPr>
                      <a:picLocks noChangeAspect="1"/>
                    </pic:cNvPicPr>
                  </pic:nvPicPr>
                  <pic:blipFill>
                    <a:blip r:embed="rId11"/>
                    <a:stretch>
                      <a:fillRect/>
                    </a:stretch>
                  </pic:blipFill>
                  <pic:spPr>
                    <a:xfrm>
                      <a:off x="0" y="0"/>
                      <a:ext cx="5486400" cy="3086100"/>
                    </a:xfrm>
                    <a:prstGeom prst="rect">
                      <a:avLst/>
                    </a:prstGeom>
                  </pic:spPr>
                </pic:pic>
              </a:graphicData>
            </a:graphic>
          </wp:inline>
        </w:drawing>
      </w:r>
    </w:p>
    <w:p w:rsidR="00AB31C9" w:rsidRDefault="00AB31C9">
      <w:pPr>
        <w:pStyle w:val="Title"/>
        <w:ind w:firstLine="0"/>
        <w:jc w:val="both"/>
        <w:rPr>
          <w:sz w:val="24"/>
          <w:szCs w:val="24"/>
        </w:rPr>
      </w:pPr>
    </w:p>
    <w:p w:rsidR="008F4002" w:rsidRDefault="00D93CD1">
      <w:pPr>
        <w:pStyle w:val="Title"/>
        <w:ind w:firstLine="0"/>
        <w:jc w:val="both"/>
        <w:rPr>
          <w:sz w:val="24"/>
          <w:szCs w:val="24"/>
        </w:rPr>
      </w:pPr>
      <w:r>
        <w:rPr>
          <w:sz w:val="24"/>
          <w:szCs w:val="24"/>
        </w:rPr>
        <w:t>Explanation of the figure</w:t>
      </w:r>
    </w:p>
    <w:p w:rsidR="008F4002" w:rsidRPr="00055BF0" w:rsidRDefault="008F4002" w:rsidP="00055BF0">
      <w:pPr>
        <w:pStyle w:val="css-nnwssh"/>
        <w:shd w:val="clear" w:color="auto" w:fill="FFFFFF"/>
        <w:textAlignment w:val="baseline"/>
      </w:pPr>
    </w:p>
    <w:p w:rsidR="00AB31C9" w:rsidRDefault="00055BF0" w:rsidP="00055BF0">
      <w:pPr>
        <w:pStyle w:val="css-nnwssh"/>
        <w:shd w:val="clear" w:color="auto" w:fill="FFFFFF"/>
        <w:textAlignment w:val="baseline"/>
        <w:rPr>
          <w:color w:val="333333"/>
        </w:rPr>
      </w:pPr>
      <w:r w:rsidRPr="00055BF0">
        <w:rPr>
          <w:color w:val="333333"/>
        </w:rPr>
        <w:t xml:space="preserve">At night, in </w:t>
      </w:r>
      <w:r w:rsidR="00731188">
        <w:rPr>
          <w:color w:val="333333"/>
        </w:rPr>
        <w:t>sun’s</w:t>
      </w:r>
      <w:r w:rsidRPr="00055BF0">
        <w:rPr>
          <w:color w:val="333333"/>
        </w:rPr>
        <w:t xml:space="preserve"> absence, the sunflowers face east again, anticipating the sun’s return.</w:t>
      </w:r>
      <w:r w:rsidR="00731188">
        <w:rPr>
          <w:color w:val="333333"/>
        </w:rPr>
        <w:t xml:space="preserve"> </w:t>
      </w:r>
    </w:p>
    <w:p w:rsidR="00AB31C9" w:rsidRDefault="00055BF0" w:rsidP="00055BF0">
      <w:pPr>
        <w:pStyle w:val="css-nnwssh"/>
        <w:shd w:val="clear" w:color="auto" w:fill="FFFFFF"/>
        <w:textAlignment w:val="baseline"/>
        <w:rPr>
          <w:color w:val="333333"/>
        </w:rPr>
      </w:pPr>
      <w:r w:rsidRPr="00055BF0">
        <w:rPr>
          <w:color w:val="333333"/>
        </w:rPr>
        <w:t>T</w:t>
      </w:r>
      <w:r w:rsidR="00AB31C9">
        <w:rPr>
          <w:color w:val="333333"/>
        </w:rPr>
        <w:t xml:space="preserve">hey do this until they get old. As they get old they begin to grow seeds, which are then </w:t>
      </w:r>
    </w:p>
    <w:p w:rsidR="00055BF0" w:rsidRPr="00055BF0" w:rsidRDefault="00AB31C9" w:rsidP="00055BF0">
      <w:pPr>
        <w:pStyle w:val="css-nnwssh"/>
        <w:shd w:val="clear" w:color="auto" w:fill="FFFFFF"/>
        <w:textAlignment w:val="baseline"/>
        <w:rPr>
          <w:color w:val="333333"/>
        </w:rPr>
      </w:pPr>
      <w:r>
        <w:rPr>
          <w:color w:val="333333"/>
        </w:rPr>
        <w:t xml:space="preserve">utilized for  various purposes. </w:t>
      </w:r>
    </w:p>
    <w:p w:rsidR="008F4002" w:rsidRDefault="008F4002">
      <w:pPr>
        <w:pStyle w:val="Title"/>
        <w:ind w:firstLine="0"/>
        <w:jc w:val="both"/>
        <w:rPr>
          <w:sz w:val="24"/>
          <w:szCs w:val="24"/>
        </w:rPr>
      </w:pPr>
    </w:p>
    <w:p w:rsidR="008F4002" w:rsidRDefault="008F4002">
      <w:pPr>
        <w:pStyle w:val="Title"/>
        <w:ind w:firstLine="0"/>
        <w:jc w:val="both"/>
        <w:rPr>
          <w:sz w:val="24"/>
          <w:szCs w:val="24"/>
        </w:rPr>
      </w:pPr>
    </w:p>
    <w:p w:rsidR="008F4002" w:rsidRPr="00055BF0" w:rsidRDefault="00055BF0">
      <w:pPr>
        <w:pStyle w:val="Title"/>
        <w:ind w:firstLine="0"/>
        <w:jc w:val="both"/>
        <w:rPr>
          <w:b w:val="0"/>
          <w:sz w:val="24"/>
          <w:szCs w:val="24"/>
        </w:rPr>
      </w:pPr>
      <w:r w:rsidRPr="00055BF0">
        <w:rPr>
          <w:b w:val="0"/>
          <w:color w:val="333333"/>
          <w:sz w:val="24"/>
          <w:szCs w:val="24"/>
          <w:shd w:val="clear" w:color="auto" w:fill="FFFFFF"/>
        </w:rPr>
        <w:t>the stems of  sunflowers grow more at night — but only on their west side, which is what allows their heads to bend eastward. During the day, the stems’ east side grows, and they bend west with the sun.</w:t>
      </w:r>
    </w:p>
    <w:p w:rsidR="008F4002" w:rsidRDefault="008F4002">
      <w:pPr>
        <w:pStyle w:val="Title"/>
        <w:ind w:firstLine="0"/>
        <w:jc w:val="both"/>
        <w:rPr>
          <w:sz w:val="24"/>
          <w:szCs w:val="24"/>
        </w:rPr>
      </w:pPr>
    </w:p>
    <w:p w:rsidR="008F4002" w:rsidRDefault="008F4002">
      <w:pPr>
        <w:pStyle w:val="Title"/>
        <w:ind w:firstLine="0"/>
        <w:jc w:val="both"/>
        <w:rPr>
          <w:sz w:val="24"/>
          <w:szCs w:val="24"/>
        </w:rPr>
      </w:pPr>
    </w:p>
    <w:p w:rsidR="008F4002" w:rsidRDefault="008F4002">
      <w:pPr>
        <w:pStyle w:val="Title"/>
        <w:ind w:firstLine="0"/>
        <w:jc w:val="both"/>
        <w:rPr>
          <w:sz w:val="24"/>
          <w:szCs w:val="24"/>
        </w:rPr>
      </w:pPr>
    </w:p>
    <w:p w:rsidR="00AB31C9" w:rsidRDefault="00AB31C9" w:rsidP="00AB31C9"/>
    <w:p w:rsidR="00AB31C9" w:rsidRDefault="00AB31C9" w:rsidP="00AB31C9"/>
    <w:p w:rsidR="00AB31C9" w:rsidRPr="00AB31C9" w:rsidRDefault="00AB31C9" w:rsidP="00AB31C9"/>
    <w:p w:rsidR="008F4002" w:rsidRDefault="008F4002">
      <w:pPr>
        <w:pStyle w:val="Title"/>
        <w:ind w:firstLine="0"/>
        <w:jc w:val="both"/>
        <w:rPr>
          <w:sz w:val="24"/>
          <w:szCs w:val="24"/>
        </w:rPr>
      </w:pPr>
    </w:p>
    <w:p w:rsidR="008F4002" w:rsidRDefault="008F4002">
      <w:pPr>
        <w:pStyle w:val="Title"/>
        <w:ind w:firstLine="0"/>
        <w:jc w:val="both"/>
        <w:rPr>
          <w:sz w:val="24"/>
          <w:szCs w:val="24"/>
        </w:rPr>
      </w:pPr>
    </w:p>
    <w:p w:rsidR="008F4002" w:rsidRDefault="00D93CD1">
      <w:pPr>
        <w:spacing w:after="200" w:line="276" w:lineRule="auto"/>
        <w:ind w:right="-279"/>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CHAPTER 6</w:t>
      </w:r>
    </w:p>
    <w:p w:rsidR="008F4002" w:rsidRDefault="00D93CD1">
      <w:pPr>
        <w:pStyle w:val="Title"/>
        <w:rPr>
          <w:b w:val="0"/>
          <w:sz w:val="36"/>
          <w:szCs w:val="36"/>
        </w:rPr>
      </w:pPr>
      <w:r>
        <w:rPr>
          <w:sz w:val="36"/>
          <w:szCs w:val="36"/>
        </w:rPr>
        <w:t>FUTURE ENHANCEMENT</w:t>
      </w:r>
    </w:p>
    <w:p w:rsidR="008F4002" w:rsidRDefault="008F4002">
      <w:pPr>
        <w:jc w:val="both"/>
      </w:pPr>
    </w:p>
    <w:p w:rsidR="008F4002" w:rsidRDefault="00D93CD1">
      <w:pPr>
        <w:spacing w:after="200" w:line="360" w:lineRule="auto"/>
        <w:ind w:right="-27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implemented the essential features of the SunFlower: Interaction with the sun to our best knowledge. Even still, we would like to enhance the quality and appearance of the clock in the following ways:</w:t>
      </w:r>
    </w:p>
    <w:p w:rsidR="008F4002" w:rsidRDefault="00D93CD1">
      <w:pPr>
        <w:numPr>
          <w:ilvl w:val="0"/>
          <w:numId w:val="15"/>
        </w:numPr>
        <w:spacing w:after="0" w:line="360" w:lineRule="auto"/>
        <w:ind w:left="567" w:right="-279"/>
        <w:jc w:val="both"/>
        <w:rPr>
          <w:color w:val="000000"/>
          <w:sz w:val="24"/>
          <w:szCs w:val="24"/>
        </w:rPr>
      </w:pPr>
      <w:r>
        <w:rPr>
          <w:rFonts w:ascii="Times New Roman" w:eastAsia="Times New Roman" w:hAnsi="Times New Roman" w:cs="Times New Roman"/>
          <w:color w:val="000000"/>
          <w:sz w:val="24"/>
          <w:szCs w:val="24"/>
        </w:rPr>
        <w:t>3D View</w:t>
      </w:r>
    </w:p>
    <w:p w:rsidR="008F4002" w:rsidRDefault="00D93CD1">
      <w:pPr>
        <w:numPr>
          <w:ilvl w:val="0"/>
          <w:numId w:val="15"/>
        </w:numPr>
        <w:spacing w:after="0" w:line="360" w:lineRule="auto"/>
        <w:ind w:left="567" w:right="-279"/>
        <w:jc w:val="both"/>
        <w:rPr>
          <w:color w:val="000000"/>
          <w:sz w:val="24"/>
          <w:szCs w:val="24"/>
        </w:rPr>
      </w:pPr>
      <w:r>
        <w:rPr>
          <w:rFonts w:ascii="Times New Roman" w:eastAsia="Times New Roman" w:hAnsi="Times New Roman" w:cs="Times New Roman"/>
          <w:color w:val="000000"/>
          <w:sz w:val="24"/>
          <w:szCs w:val="24"/>
        </w:rPr>
        <w:t>Enhanced appearance</w:t>
      </w:r>
    </w:p>
    <w:p w:rsidR="008F4002" w:rsidRDefault="00D93CD1">
      <w:pPr>
        <w:numPr>
          <w:ilvl w:val="0"/>
          <w:numId w:val="15"/>
        </w:numPr>
        <w:spacing w:after="0" w:line="360" w:lineRule="auto"/>
        <w:ind w:left="567" w:right="-279"/>
        <w:jc w:val="both"/>
        <w:rPr>
          <w:color w:val="000000"/>
          <w:sz w:val="24"/>
          <w:szCs w:val="24"/>
        </w:rPr>
      </w:pPr>
      <w:r>
        <w:rPr>
          <w:rFonts w:ascii="Times New Roman" w:eastAsia="Times New Roman" w:hAnsi="Times New Roman" w:cs="Times New Roman"/>
          <w:color w:val="000000"/>
          <w:sz w:val="24"/>
          <w:szCs w:val="24"/>
        </w:rPr>
        <w:t>Lighting and shading</w:t>
      </w:r>
    </w:p>
    <w:p w:rsidR="008F4002" w:rsidRDefault="00D93CD1">
      <w:pPr>
        <w:numPr>
          <w:ilvl w:val="0"/>
          <w:numId w:val="15"/>
        </w:numPr>
        <w:spacing w:after="0" w:line="360" w:lineRule="auto"/>
        <w:ind w:left="567" w:right="-279"/>
        <w:jc w:val="both"/>
        <w:rPr>
          <w:color w:val="000000"/>
          <w:sz w:val="24"/>
          <w:szCs w:val="24"/>
        </w:rPr>
      </w:pPr>
      <w:r>
        <w:rPr>
          <w:rFonts w:ascii="Times New Roman" w:eastAsia="Times New Roman" w:hAnsi="Times New Roman" w:cs="Times New Roman"/>
          <w:color w:val="000000"/>
          <w:sz w:val="24"/>
          <w:szCs w:val="24"/>
        </w:rPr>
        <w:t xml:space="preserve">Implementation of </w:t>
      </w:r>
      <w:r>
        <w:rPr>
          <w:rFonts w:ascii="Times New Roman" w:eastAsia="Times New Roman" w:hAnsi="Times New Roman" w:cs="Times New Roman"/>
          <w:color w:val="000000"/>
          <w:sz w:val="24"/>
          <w:szCs w:val="24"/>
          <w:lang w:val="en-IN"/>
        </w:rPr>
        <w:t>various objects.</w:t>
      </w:r>
    </w:p>
    <w:p w:rsidR="008F4002" w:rsidRDefault="008F4002">
      <w:pPr>
        <w:spacing w:after="0" w:line="360" w:lineRule="auto"/>
        <w:ind w:left="567" w:right="-279" w:hanging="720"/>
        <w:jc w:val="both"/>
        <w:rPr>
          <w:rFonts w:ascii="Times New Roman" w:eastAsia="Times New Roman" w:hAnsi="Times New Roman" w:cs="Times New Roman"/>
          <w:color w:val="000000"/>
          <w:sz w:val="24"/>
          <w:szCs w:val="24"/>
        </w:rPr>
      </w:pPr>
    </w:p>
    <w:p w:rsidR="008F4002" w:rsidRDefault="008F4002">
      <w:pPr>
        <w:spacing w:after="0"/>
        <w:ind w:left="567" w:right="-279" w:hanging="720"/>
        <w:jc w:val="both"/>
        <w:rPr>
          <w:rFonts w:ascii="Times New Roman" w:eastAsia="Times New Roman" w:hAnsi="Times New Roman" w:cs="Times New Roman"/>
          <w:color w:val="000000"/>
          <w:sz w:val="24"/>
          <w:szCs w:val="24"/>
        </w:rPr>
      </w:pPr>
    </w:p>
    <w:p w:rsidR="008F4002" w:rsidRDefault="006F4093">
      <w:pPr>
        <w:spacing w:after="0"/>
        <w:ind w:left="567" w:right="-279"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Perhaps the most challenging task will be to implement the functionality of ‘Layers’ which </w:t>
      </w:r>
    </w:p>
    <w:p w:rsidR="006F4093" w:rsidRDefault="006F4093" w:rsidP="001B11AD">
      <w:pPr>
        <w:spacing w:after="0"/>
        <w:ind w:left="567" w:right="-27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are used extensively by Professionals in graphics industry.</w:t>
      </w:r>
    </w:p>
    <w:p w:rsidR="006F4093" w:rsidRDefault="006F4093">
      <w:pPr>
        <w:spacing w:after="0"/>
        <w:ind w:left="567" w:right="-279" w:hanging="720"/>
        <w:jc w:val="both"/>
        <w:rPr>
          <w:rFonts w:ascii="Times New Roman" w:eastAsia="Times New Roman" w:hAnsi="Times New Roman" w:cs="Times New Roman"/>
          <w:color w:val="000000"/>
          <w:sz w:val="24"/>
          <w:szCs w:val="24"/>
        </w:rPr>
      </w:pPr>
    </w:p>
    <w:p w:rsidR="006F4093" w:rsidRDefault="006F4093" w:rsidP="001B11AD">
      <w:pPr>
        <w:spacing w:after="0"/>
        <w:ind w:left="567" w:right="-279"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future versions</w:t>
      </w:r>
      <w:r w:rsidR="001B11AD">
        <w:rPr>
          <w:rFonts w:ascii="Times New Roman" w:eastAsia="Times New Roman" w:hAnsi="Times New Roman" w:cs="Times New Roman"/>
          <w:color w:val="000000"/>
          <w:sz w:val="24"/>
          <w:szCs w:val="24"/>
        </w:rPr>
        <w:t xml:space="preserve"> of this project, addition of some more built-in 2D and 3D models of geometric figures like cone, and pyramids, option to change line thickness, pick up color of line and various options to set light properties is a feasible idea.</w:t>
      </w:r>
    </w:p>
    <w:p w:rsidR="008F4002" w:rsidRDefault="008F4002">
      <w:pPr>
        <w:spacing w:after="0"/>
        <w:ind w:left="567" w:right="-279" w:hanging="720"/>
        <w:jc w:val="both"/>
        <w:rPr>
          <w:rFonts w:ascii="Times New Roman" w:eastAsia="Times New Roman" w:hAnsi="Times New Roman" w:cs="Times New Roman"/>
          <w:color w:val="000000"/>
          <w:sz w:val="24"/>
          <w:szCs w:val="24"/>
        </w:rPr>
      </w:pPr>
    </w:p>
    <w:p w:rsidR="008F4002" w:rsidRDefault="008F4002">
      <w:pPr>
        <w:spacing w:after="0"/>
        <w:ind w:left="567" w:right="-279" w:hanging="720"/>
        <w:jc w:val="both"/>
        <w:rPr>
          <w:rFonts w:ascii="Times New Roman" w:eastAsia="Times New Roman" w:hAnsi="Times New Roman" w:cs="Times New Roman"/>
          <w:color w:val="000000"/>
          <w:sz w:val="24"/>
          <w:szCs w:val="24"/>
        </w:rPr>
      </w:pPr>
    </w:p>
    <w:p w:rsidR="008F4002" w:rsidRDefault="008F4002">
      <w:pPr>
        <w:ind w:left="567" w:right="-279" w:hanging="720"/>
        <w:jc w:val="both"/>
        <w:rPr>
          <w:rFonts w:ascii="Times New Roman" w:eastAsia="Times New Roman" w:hAnsi="Times New Roman" w:cs="Times New Roman"/>
          <w:color w:val="000000"/>
          <w:sz w:val="24"/>
          <w:szCs w:val="24"/>
        </w:rPr>
      </w:pPr>
    </w:p>
    <w:p w:rsidR="008F4002" w:rsidRDefault="00D93CD1">
      <w:pPr>
        <w:rPr>
          <w:rFonts w:ascii="Times New Roman" w:eastAsia="Times New Roman" w:hAnsi="Times New Roman" w:cs="Times New Roman"/>
          <w:sz w:val="24"/>
          <w:szCs w:val="24"/>
        </w:rPr>
      </w:pPr>
      <w:r>
        <w:br w:type="page"/>
      </w:r>
    </w:p>
    <w:p w:rsidR="00A82F00" w:rsidRDefault="00A82F00">
      <w:pPr>
        <w:ind w:right="-279"/>
        <w:jc w:val="both"/>
        <w:rPr>
          <w:rFonts w:ascii="Times New Roman" w:eastAsia="Times New Roman" w:hAnsi="Times New Roman" w:cs="Times New Roman"/>
          <w:b/>
          <w:sz w:val="32"/>
          <w:szCs w:val="32"/>
        </w:rPr>
      </w:pPr>
    </w:p>
    <w:p w:rsidR="00A82F00" w:rsidRDefault="00A82F00">
      <w:pPr>
        <w:ind w:right="-279"/>
        <w:jc w:val="both"/>
        <w:rPr>
          <w:rFonts w:ascii="Times New Roman" w:eastAsia="Times New Roman" w:hAnsi="Times New Roman" w:cs="Times New Roman"/>
          <w:b/>
          <w:sz w:val="32"/>
          <w:szCs w:val="32"/>
        </w:rPr>
      </w:pPr>
    </w:p>
    <w:p w:rsidR="008F4002" w:rsidRDefault="00D93CD1">
      <w:pPr>
        <w:ind w:right="-279"/>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7</w:t>
      </w:r>
    </w:p>
    <w:p w:rsidR="008F4002" w:rsidRDefault="00D93CD1">
      <w:pPr>
        <w:pStyle w:val="Title"/>
        <w:rPr>
          <w:b w:val="0"/>
          <w:sz w:val="36"/>
          <w:szCs w:val="36"/>
        </w:rPr>
      </w:pPr>
      <w:r>
        <w:rPr>
          <w:sz w:val="36"/>
          <w:szCs w:val="36"/>
        </w:rPr>
        <w:t>CONCLUSION</w:t>
      </w:r>
    </w:p>
    <w:p w:rsidR="008F4002" w:rsidRDefault="008F4002">
      <w:pPr>
        <w:jc w:val="both"/>
        <w:rPr>
          <w:color w:val="000000"/>
        </w:rPr>
      </w:pPr>
    </w:p>
    <w:p w:rsidR="008F4002" w:rsidRDefault="00D93CD1">
      <w:pPr>
        <w:spacing w:after="200" w:line="360" w:lineRule="auto"/>
        <w:ind w:right="-27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Thus</w:t>
      </w:r>
      <w:r>
        <w:rPr>
          <w:rFonts w:ascii="Times New Roman" w:eastAsia="Times New Roman" w:hAnsi="Times New Roman" w:cs="Times New Roman"/>
          <w:color w:val="000000"/>
          <w:sz w:val="24"/>
          <w:szCs w:val="24"/>
          <w:lang w:val="en-IN"/>
        </w:rPr>
        <w:t>,</w:t>
      </w:r>
      <w:r>
        <w:rPr>
          <w:rFonts w:ascii="Times New Roman" w:eastAsia="Times New Roman" w:hAnsi="Times New Roman" w:cs="Times New Roman"/>
          <w:color w:val="000000"/>
          <w:sz w:val="24"/>
          <w:szCs w:val="24"/>
        </w:rPr>
        <w:t xml:space="preserve"> in this project we have acquired a lot of knowledge about various techniques in OpenGL programming. We have explored many new concepts on the World Wide Web, such as Texture mapping, randomizing, color swapping etc. </w:t>
      </w:r>
    </w:p>
    <w:p w:rsidR="006E5267" w:rsidRDefault="006E5267">
      <w:pPr>
        <w:spacing w:after="200" w:line="360" w:lineRule="auto"/>
        <w:ind w:right="-279"/>
        <w:jc w:val="both"/>
        <w:rPr>
          <w:rFonts w:ascii="Times New Roman" w:eastAsia="Times New Roman" w:hAnsi="Times New Roman" w:cs="Times New Roman"/>
          <w:color w:val="000000"/>
          <w:sz w:val="24"/>
          <w:szCs w:val="24"/>
        </w:rPr>
      </w:pPr>
    </w:p>
    <w:p w:rsidR="006F4093" w:rsidRDefault="00AB31C9">
      <w:pPr>
        <w:spacing w:after="200" w:line="360" w:lineRule="auto"/>
        <w:ind w:right="-27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project is fun and educational. It describes the interaction of sunflower with </w:t>
      </w:r>
      <w:r w:rsidR="006F4093">
        <w:rPr>
          <w:rFonts w:ascii="Times New Roman" w:eastAsia="Times New Roman" w:hAnsi="Times New Roman" w:cs="Times New Roman"/>
          <w:color w:val="000000"/>
          <w:sz w:val="24"/>
          <w:szCs w:val="24"/>
        </w:rPr>
        <w:t>the sun.</w:t>
      </w:r>
    </w:p>
    <w:p w:rsidR="006F4093" w:rsidRDefault="001B11AD">
      <w:pPr>
        <w:spacing w:after="200" w:line="360" w:lineRule="auto"/>
        <w:ind w:right="-27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the completion of this project we came to know how to work with </w:t>
      </w:r>
      <w:r w:rsidR="006E5267">
        <w:rPr>
          <w:rFonts w:ascii="Times New Roman" w:eastAsia="Times New Roman" w:hAnsi="Times New Roman" w:cs="Times New Roman"/>
          <w:color w:val="000000"/>
          <w:sz w:val="24"/>
          <w:szCs w:val="24"/>
        </w:rPr>
        <w:t>OpenGL and how we can implement a project using an open source OpenGL tool kit. By implementing a project using OpenGL, we came to know how to use the functions lie lighting, rotation, translation and scaling.</w:t>
      </w:r>
    </w:p>
    <w:p w:rsidR="006E5267" w:rsidRDefault="006E5267">
      <w:pPr>
        <w:spacing w:after="200" w:line="360" w:lineRule="auto"/>
        <w:ind w:right="-279"/>
        <w:jc w:val="both"/>
        <w:rPr>
          <w:rFonts w:ascii="Times New Roman" w:eastAsia="Times New Roman" w:hAnsi="Times New Roman" w:cs="Times New Roman"/>
          <w:color w:val="000000"/>
          <w:sz w:val="24"/>
          <w:szCs w:val="24"/>
        </w:rPr>
      </w:pPr>
    </w:p>
    <w:p w:rsidR="006E5267" w:rsidRPr="006F4093" w:rsidRDefault="006E5267">
      <w:pPr>
        <w:spacing w:after="200" w:line="360" w:lineRule="auto"/>
        <w:ind w:right="-27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With the completion of  this project we  have achieved a sense of  happiness and  we want to thank all those who helped us directly or indirectly to make this idea come true.</w:t>
      </w:r>
    </w:p>
    <w:p w:rsidR="008F4002" w:rsidRDefault="008F4002">
      <w:pPr>
        <w:jc w:val="both"/>
      </w:pPr>
    </w:p>
    <w:p w:rsidR="008F4002" w:rsidRDefault="00D93CD1">
      <w:pPr>
        <w:spacing w:after="200" w:line="276" w:lineRule="auto"/>
        <w:jc w:val="both"/>
      </w:pPr>
      <w:r>
        <w:br w:type="page"/>
      </w:r>
    </w:p>
    <w:p w:rsidR="008F4002" w:rsidRDefault="00D93CD1">
      <w:pPr>
        <w:pStyle w:val="Title"/>
        <w:rPr>
          <w:b w:val="0"/>
          <w:sz w:val="36"/>
          <w:szCs w:val="36"/>
        </w:rPr>
      </w:pPr>
      <w:r>
        <w:rPr>
          <w:sz w:val="36"/>
          <w:szCs w:val="36"/>
        </w:rPr>
        <w:lastRenderedPageBreak/>
        <w:t>REFERENCES</w:t>
      </w:r>
    </w:p>
    <w:p w:rsidR="008F4002" w:rsidRDefault="008F4002">
      <w:pPr>
        <w:jc w:val="both"/>
      </w:pPr>
    </w:p>
    <w:p w:rsidR="008F4002" w:rsidRDefault="00D93CD1">
      <w:pP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Books:</w:t>
      </w:r>
    </w:p>
    <w:p w:rsidR="008F4002" w:rsidRDefault="00D93CD1">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Interactive Computer Graphics, 5</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Edition, Edward Angel</w:t>
      </w:r>
    </w:p>
    <w:p w:rsidR="008F4002" w:rsidRDefault="00D93CD1">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Computer Graphics and Multimedia, Udit Sharma</w:t>
      </w:r>
    </w:p>
    <w:p w:rsidR="008F4002" w:rsidRDefault="008F4002">
      <w:pPr>
        <w:spacing w:after="0" w:line="360" w:lineRule="auto"/>
        <w:jc w:val="both"/>
        <w:rPr>
          <w:rFonts w:ascii="Times New Roman" w:eastAsia="Times New Roman" w:hAnsi="Times New Roman" w:cs="Times New Roman"/>
          <w:b/>
          <w:color w:val="000000"/>
          <w:sz w:val="24"/>
          <w:szCs w:val="24"/>
        </w:rPr>
      </w:pPr>
    </w:p>
    <w:p w:rsidR="008F4002" w:rsidRDefault="00D93CD1">
      <w:pP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Websites:</w:t>
      </w:r>
    </w:p>
    <w:p w:rsidR="008F4002" w:rsidRDefault="00514643">
      <w:pPr>
        <w:numPr>
          <w:ilvl w:val="0"/>
          <w:numId w:val="16"/>
        </w:numPr>
        <w:spacing w:after="0" w:line="360" w:lineRule="auto"/>
        <w:jc w:val="both"/>
        <w:rPr>
          <w:color w:val="FF0000"/>
          <w:sz w:val="24"/>
          <w:szCs w:val="24"/>
        </w:rPr>
      </w:pPr>
      <w:hyperlink r:id="rId12">
        <w:r w:rsidR="00D93CD1">
          <w:rPr>
            <w:rFonts w:ascii="Times New Roman" w:eastAsia="Times New Roman" w:hAnsi="Times New Roman" w:cs="Times New Roman"/>
            <w:color w:val="FF0000"/>
            <w:sz w:val="24"/>
            <w:szCs w:val="24"/>
            <w:u w:val="single"/>
          </w:rPr>
          <w:t>http://www.amazon.in/Computer-Graphics-Multimedia-Udit-Agarwal/dp/935014316X?tag=googinhydr18418-21</w:t>
        </w:r>
      </w:hyperlink>
    </w:p>
    <w:p w:rsidR="008F4002" w:rsidRDefault="00514643">
      <w:pPr>
        <w:numPr>
          <w:ilvl w:val="0"/>
          <w:numId w:val="16"/>
        </w:numPr>
        <w:spacing w:after="0" w:line="360" w:lineRule="auto"/>
        <w:jc w:val="both"/>
        <w:rPr>
          <w:color w:val="FF0000"/>
          <w:sz w:val="24"/>
          <w:szCs w:val="24"/>
        </w:rPr>
      </w:pPr>
      <w:hyperlink r:id="rId13">
        <w:r w:rsidR="00D93CD1">
          <w:rPr>
            <w:rFonts w:ascii="Times New Roman" w:eastAsia="Times New Roman" w:hAnsi="Times New Roman" w:cs="Times New Roman"/>
            <w:color w:val="FF0000"/>
            <w:sz w:val="24"/>
            <w:szCs w:val="24"/>
            <w:u w:val="single"/>
          </w:rPr>
          <w:t>http://en.wikipedia.org/wiki/Computer_graphics</w:t>
        </w:r>
      </w:hyperlink>
    </w:p>
    <w:p w:rsidR="008F4002" w:rsidRDefault="00514643">
      <w:pPr>
        <w:numPr>
          <w:ilvl w:val="0"/>
          <w:numId w:val="16"/>
        </w:numPr>
        <w:spacing w:after="0" w:line="360" w:lineRule="auto"/>
        <w:jc w:val="both"/>
        <w:rPr>
          <w:color w:val="FF0000"/>
          <w:sz w:val="24"/>
          <w:szCs w:val="24"/>
        </w:rPr>
      </w:pPr>
      <w:hyperlink r:id="rId14">
        <w:r w:rsidR="00D93CD1">
          <w:rPr>
            <w:rFonts w:ascii="Times New Roman" w:eastAsia="Times New Roman" w:hAnsi="Times New Roman" w:cs="Times New Roman"/>
            <w:color w:val="FF0000"/>
            <w:sz w:val="24"/>
            <w:szCs w:val="24"/>
            <w:u w:val="single"/>
          </w:rPr>
          <w:t>http://stackoverflow.com/questionsquickly</w:t>
        </w:r>
      </w:hyperlink>
    </w:p>
    <w:p w:rsidR="008F4002" w:rsidRDefault="00514643">
      <w:pPr>
        <w:numPr>
          <w:ilvl w:val="0"/>
          <w:numId w:val="16"/>
        </w:numPr>
        <w:spacing w:after="0" w:line="360" w:lineRule="auto"/>
        <w:jc w:val="both"/>
        <w:rPr>
          <w:color w:val="FF0000"/>
          <w:sz w:val="24"/>
          <w:szCs w:val="24"/>
        </w:rPr>
      </w:pPr>
      <w:hyperlink r:id="rId15">
        <w:r w:rsidR="00D93CD1">
          <w:rPr>
            <w:rFonts w:ascii="Times New Roman" w:eastAsia="Times New Roman" w:hAnsi="Times New Roman" w:cs="Times New Roman"/>
            <w:color w:val="0000FF"/>
            <w:sz w:val="24"/>
            <w:szCs w:val="24"/>
            <w:u w:val="single"/>
          </w:rPr>
          <w:t>http://www.opengl-tutorial.org/intermediate-tutorials/</w:t>
        </w:r>
      </w:hyperlink>
    </w:p>
    <w:p w:rsidR="008F4002" w:rsidRDefault="00514643">
      <w:pPr>
        <w:numPr>
          <w:ilvl w:val="0"/>
          <w:numId w:val="16"/>
        </w:numPr>
        <w:spacing w:after="0" w:line="360" w:lineRule="auto"/>
        <w:jc w:val="both"/>
        <w:rPr>
          <w:color w:val="FF0000"/>
          <w:sz w:val="24"/>
          <w:szCs w:val="24"/>
        </w:rPr>
      </w:pPr>
      <w:hyperlink r:id="rId16">
        <w:r w:rsidR="00D93CD1">
          <w:rPr>
            <w:rFonts w:ascii="Times New Roman" w:eastAsia="Times New Roman" w:hAnsi="Times New Roman" w:cs="Times New Roman"/>
            <w:color w:val="0000FF"/>
            <w:sz w:val="24"/>
            <w:szCs w:val="24"/>
            <w:u w:val="single"/>
          </w:rPr>
          <w:t>http://www.opengl-tutorial.org/</w:t>
        </w:r>
      </w:hyperlink>
    </w:p>
    <w:p w:rsidR="008F4002" w:rsidRDefault="00514643">
      <w:pPr>
        <w:numPr>
          <w:ilvl w:val="0"/>
          <w:numId w:val="16"/>
        </w:numPr>
        <w:spacing w:after="0" w:line="360" w:lineRule="auto"/>
        <w:jc w:val="both"/>
        <w:rPr>
          <w:color w:val="FF0000"/>
          <w:sz w:val="24"/>
          <w:szCs w:val="24"/>
        </w:rPr>
      </w:pPr>
      <w:hyperlink r:id="rId17">
        <w:r w:rsidR="00D93CD1">
          <w:rPr>
            <w:rFonts w:ascii="Times New Roman" w:eastAsia="Times New Roman" w:hAnsi="Times New Roman" w:cs="Times New Roman"/>
            <w:color w:val="0000FF"/>
            <w:sz w:val="24"/>
            <w:szCs w:val="24"/>
            <w:u w:val="single"/>
          </w:rPr>
          <w:t>https://open.gl/</w:t>
        </w:r>
      </w:hyperlink>
    </w:p>
    <w:p w:rsidR="008F4002" w:rsidRDefault="00514643">
      <w:pPr>
        <w:numPr>
          <w:ilvl w:val="0"/>
          <w:numId w:val="16"/>
        </w:numPr>
        <w:spacing w:after="0" w:line="360" w:lineRule="auto"/>
        <w:jc w:val="both"/>
        <w:rPr>
          <w:color w:val="FF0000"/>
          <w:sz w:val="24"/>
          <w:szCs w:val="24"/>
        </w:rPr>
      </w:pPr>
      <w:hyperlink r:id="rId18">
        <w:r w:rsidR="00D93CD1">
          <w:rPr>
            <w:rFonts w:ascii="Times New Roman" w:eastAsia="Times New Roman" w:hAnsi="Times New Roman" w:cs="Times New Roman"/>
            <w:color w:val="0000FF"/>
            <w:sz w:val="24"/>
            <w:szCs w:val="24"/>
            <w:u w:val="single"/>
          </w:rPr>
          <w:t>http://www.cs.uccs.edu/~ssemwal/indexGLTutorial.html</w:t>
        </w:r>
      </w:hyperlink>
    </w:p>
    <w:p w:rsidR="008F4002" w:rsidRDefault="00514643">
      <w:pPr>
        <w:numPr>
          <w:ilvl w:val="0"/>
          <w:numId w:val="16"/>
        </w:numPr>
        <w:spacing w:after="0" w:line="360" w:lineRule="auto"/>
        <w:jc w:val="both"/>
        <w:rPr>
          <w:color w:val="FF0000"/>
          <w:sz w:val="24"/>
          <w:szCs w:val="24"/>
        </w:rPr>
      </w:pPr>
      <w:hyperlink r:id="rId19">
        <w:r w:rsidR="00D93CD1">
          <w:rPr>
            <w:rFonts w:ascii="Times New Roman" w:eastAsia="Times New Roman" w:hAnsi="Times New Roman" w:cs="Times New Roman"/>
            <w:color w:val="0000FF"/>
            <w:sz w:val="24"/>
            <w:szCs w:val="24"/>
            <w:u w:val="single"/>
          </w:rPr>
          <w:t>http://www.videotutorialsrock.com/</w:t>
        </w:r>
      </w:hyperlink>
    </w:p>
    <w:p w:rsidR="008F4002" w:rsidRDefault="00514643">
      <w:pPr>
        <w:numPr>
          <w:ilvl w:val="0"/>
          <w:numId w:val="16"/>
        </w:numPr>
        <w:spacing w:after="0" w:line="360" w:lineRule="auto"/>
        <w:jc w:val="both"/>
        <w:rPr>
          <w:color w:val="FF0000"/>
          <w:sz w:val="24"/>
          <w:szCs w:val="24"/>
        </w:rPr>
      </w:pPr>
      <w:hyperlink r:id="rId20">
        <w:r w:rsidR="00D93CD1">
          <w:rPr>
            <w:rFonts w:ascii="Times New Roman" w:eastAsia="Times New Roman" w:hAnsi="Times New Roman" w:cs="Times New Roman"/>
            <w:color w:val="0000FF"/>
            <w:sz w:val="24"/>
            <w:szCs w:val="24"/>
            <w:u w:val="single"/>
          </w:rPr>
          <w:t>http://ogldev.atspace.co.uk/</w:t>
        </w:r>
      </w:hyperlink>
    </w:p>
    <w:p w:rsidR="008F4002" w:rsidRDefault="00514643">
      <w:pPr>
        <w:numPr>
          <w:ilvl w:val="0"/>
          <w:numId w:val="16"/>
        </w:numPr>
        <w:spacing w:after="0" w:line="360" w:lineRule="auto"/>
        <w:jc w:val="both"/>
        <w:rPr>
          <w:color w:val="FF0000"/>
          <w:sz w:val="24"/>
          <w:szCs w:val="24"/>
        </w:rPr>
      </w:pPr>
      <w:hyperlink r:id="rId21">
        <w:r w:rsidR="00D93CD1">
          <w:rPr>
            <w:rFonts w:ascii="Times New Roman" w:eastAsia="Times New Roman" w:hAnsi="Times New Roman" w:cs="Times New Roman"/>
            <w:color w:val="0000FF"/>
            <w:sz w:val="24"/>
            <w:szCs w:val="24"/>
            <w:u w:val="single"/>
          </w:rPr>
          <w:t>https://www.opengl.org/sdk/docs/tutorials/</w:t>
        </w:r>
      </w:hyperlink>
    </w:p>
    <w:p w:rsidR="008F4002" w:rsidRDefault="00514643">
      <w:pPr>
        <w:numPr>
          <w:ilvl w:val="0"/>
          <w:numId w:val="16"/>
        </w:numPr>
        <w:spacing w:after="0" w:line="360" w:lineRule="auto"/>
        <w:jc w:val="both"/>
        <w:rPr>
          <w:color w:val="FF0000"/>
          <w:sz w:val="24"/>
          <w:szCs w:val="24"/>
        </w:rPr>
      </w:pPr>
      <w:hyperlink r:id="rId22">
        <w:r w:rsidR="00D93CD1">
          <w:rPr>
            <w:rFonts w:ascii="Times New Roman" w:eastAsia="Times New Roman" w:hAnsi="Times New Roman" w:cs="Times New Roman"/>
            <w:color w:val="0000FF"/>
            <w:sz w:val="24"/>
            <w:szCs w:val="24"/>
            <w:u w:val="single"/>
          </w:rPr>
          <w:t>http://learnopengl.com/</w:t>
        </w:r>
      </w:hyperlink>
    </w:p>
    <w:p w:rsidR="008F4002" w:rsidRDefault="00514643">
      <w:pPr>
        <w:numPr>
          <w:ilvl w:val="0"/>
          <w:numId w:val="16"/>
        </w:numPr>
        <w:spacing w:after="0" w:line="360" w:lineRule="auto"/>
        <w:jc w:val="both"/>
        <w:rPr>
          <w:color w:val="FF0000"/>
          <w:sz w:val="24"/>
          <w:szCs w:val="24"/>
        </w:rPr>
      </w:pPr>
      <w:hyperlink r:id="rId23">
        <w:r w:rsidR="00D93CD1">
          <w:rPr>
            <w:rFonts w:ascii="Times New Roman" w:eastAsia="Times New Roman" w:hAnsi="Times New Roman" w:cs="Times New Roman"/>
            <w:color w:val="0000FF"/>
            <w:sz w:val="24"/>
            <w:szCs w:val="24"/>
            <w:u w:val="single"/>
          </w:rPr>
          <w:t>http://lazyfoo.net/tutorials/OpenGL/</w:t>
        </w:r>
      </w:hyperlink>
    </w:p>
    <w:p w:rsidR="008F4002" w:rsidRDefault="00D93CD1">
      <w:pPr>
        <w:numPr>
          <w:ilvl w:val="0"/>
          <w:numId w:val="16"/>
        </w:numPr>
        <w:spacing w:after="0" w:line="360" w:lineRule="auto"/>
        <w:jc w:val="both"/>
        <w:rPr>
          <w:color w:val="FF0000"/>
          <w:sz w:val="24"/>
          <w:szCs w:val="24"/>
        </w:rPr>
      </w:pPr>
      <w:r>
        <w:rPr>
          <w:rFonts w:ascii="Times New Roman" w:eastAsia="Times New Roman" w:hAnsi="Times New Roman" w:cs="Times New Roman"/>
          <w:color w:val="FF0000"/>
          <w:sz w:val="24"/>
          <w:szCs w:val="24"/>
        </w:rPr>
        <w:t>http://en.wikibooks.org/wiki/OpenGL_Programming</w:t>
      </w:r>
    </w:p>
    <w:p w:rsidR="008F4002" w:rsidRDefault="008F4002">
      <w:pPr>
        <w:spacing w:after="0" w:line="360" w:lineRule="auto"/>
        <w:jc w:val="both"/>
        <w:rPr>
          <w:rFonts w:ascii="Times New Roman" w:eastAsia="Times New Roman" w:hAnsi="Times New Roman" w:cs="Times New Roman"/>
          <w:b/>
          <w:color w:val="000000"/>
          <w:sz w:val="28"/>
          <w:szCs w:val="28"/>
        </w:rPr>
      </w:pPr>
    </w:p>
    <w:p w:rsidR="008F4002" w:rsidRDefault="008F4002">
      <w:pPr>
        <w:jc w:val="both"/>
      </w:pPr>
    </w:p>
    <w:p w:rsidR="008F4002" w:rsidRDefault="00D93CD1">
      <w:pPr>
        <w:spacing w:after="200" w:line="276" w:lineRule="auto"/>
        <w:jc w:val="both"/>
      </w:pPr>
      <w:r>
        <w:br w:type="page"/>
      </w:r>
    </w:p>
    <w:p w:rsidR="008F4002" w:rsidRDefault="00D93CD1">
      <w:pPr>
        <w:pStyle w:val="Title"/>
        <w:rPr>
          <w:b w:val="0"/>
          <w:sz w:val="36"/>
          <w:szCs w:val="36"/>
        </w:rPr>
      </w:pPr>
      <w:r>
        <w:rPr>
          <w:sz w:val="36"/>
          <w:szCs w:val="36"/>
        </w:rPr>
        <w:lastRenderedPageBreak/>
        <w:t>APPENDIX-A</w:t>
      </w:r>
    </w:p>
    <w:p w:rsidR="008F4002" w:rsidRDefault="00D93CD1">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A.1 Source code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#include&lt;windows.h&gt;</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#include&lt;iostream&gt;</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#include&lt;GL/glut.h&gt;</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#include&lt;math.h&gt;</w:t>
      </w:r>
    </w:p>
    <w:p w:rsidR="00A82F00" w:rsidRPr="00AD689E" w:rsidRDefault="00A82F00" w:rsidP="00A82F00">
      <w:pPr>
        <w:jc w:val="both"/>
        <w:rPr>
          <w:rFonts w:ascii="Times New Roman" w:eastAsia="Times New Roman" w:hAnsi="Times New Roman" w:cs="Times New Roman"/>
          <w:sz w:val="24"/>
          <w:szCs w:val="24"/>
        </w:rPr>
      </w:pP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float x=.70, y=.40,z=.09;</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int i=0,j=0;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float x_pos=0;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float c1=0,f1=0;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int height=500;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int width=600;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float sx=227, sy=106, sz=14;</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int state=1,state1=0,c11=0;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float fx=0,fy=0;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int speed=4;</w:t>
      </w:r>
    </w:p>
    <w:p w:rsidR="00A82F00" w:rsidRPr="00AD689E" w:rsidRDefault="00AD689E" w:rsidP="00A82F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r w:rsidR="00A82F00" w:rsidRPr="00AD689E">
        <w:rPr>
          <w:rFonts w:ascii="Times New Roman" w:eastAsia="Times New Roman" w:hAnsi="Times New Roman" w:cs="Times New Roman"/>
          <w:sz w:val="24"/>
          <w:szCs w:val="24"/>
        </w:rPr>
        <w:t>stars[][2]={{10,-15},{80,10},{150,-5},{220,15},{290,30},{360,-25},{410,50},</w:t>
      </w:r>
      <w:r>
        <w:rPr>
          <w:rFonts w:ascii="Times New Roman" w:eastAsia="Times New Roman" w:hAnsi="Times New Roman" w:cs="Times New Roman"/>
          <w:sz w:val="24"/>
          <w:szCs w:val="24"/>
        </w:rPr>
        <w:t xml:space="preserve"> </w:t>
      </w:r>
      <w:r w:rsidR="00A82F00" w:rsidRPr="00AD689E">
        <w:rPr>
          <w:rFonts w:ascii="Times New Roman" w:eastAsia="Times New Roman" w:hAnsi="Times New Roman" w:cs="Times New Roman"/>
          <w:sz w:val="24"/>
          <w:szCs w:val="24"/>
        </w:rPr>
        <w:t>{480,15}};</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int bi=0;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int stateb=0;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int bird1[][2]={{10,300},{40,330},{70,270},{100,300}};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int mountposition[][2]={ {0,150},{200,160},{350,140}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int xb=650;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int beeposition[][2]={{0,0},{60,60},{90,90},{0,90}};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float x2 = 142, y2 = 237, z2 = 9;</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int day=0,night=0;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float yt=0;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int days=0;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int angle1=0;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int pd=1;</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lastRenderedPageBreak/>
        <w:t>int petaldropposition[][4]={{90,180,250,0},{45,160,150,0}};</w:t>
      </w:r>
    </w:p>
    <w:p w:rsidR="00A82F00" w:rsidRPr="00AD689E" w:rsidRDefault="00A82F00" w:rsidP="00A82F00">
      <w:pPr>
        <w:jc w:val="both"/>
        <w:rPr>
          <w:rFonts w:ascii="Times New Roman" w:eastAsia="Times New Roman" w:hAnsi="Times New Roman" w:cs="Times New Roman"/>
          <w:sz w:val="24"/>
          <w:szCs w:val="24"/>
        </w:rPr>
      </w:pPr>
    </w:p>
    <w:p w:rsidR="00A82F00" w:rsidRPr="00AD689E" w:rsidRDefault="00AD689E" w:rsidP="00A82F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GLdouble </w:t>
      </w:r>
      <w:r w:rsidR="00A82F00" w:rsidRPr="00AD689E">
        <w:rPr>
          <w:rFonts w:ascii="Times New Roman" w:eastAsia="Times New Roman" w:hAnsi="Times New Roman" w:cs="Times New Roman"/>
          <w:sz w:val="24"/>
          <w:szCs w:val="24"/>
        </w:rPr>
        <w:t>mountainpoints[][2]={ {1,0},{0,0},{0.125,0.1},{0.225,0.12},{0.35,0.14},</w:t>
      </w:r>
      <w:r>
        <w:rPr>
          <w:rFonts w:ascii="Times New Roman" w:eastAsia="Times New Roman" w:hAnsi="Times New Roman" w:cs="Times New Roman"/>
          <w:sz w:val="24"/>
          <w:szCs w:val="24"/>
        </w:rPr>
        <w:t xml:space="preserve"> </w:t>
      </w:r>
      <w:r w:rsidR="00A82F00" w:rsidRPr="00AD689E">
        <w:rPr>
          <w:rFonts w:ascii="Times New Roman" w:eastAsia="Times New Roman" w:hAnsi="Times New Roman" w:cs="Times New Roman"/>
          <w:sz w:val="24"/>
          <w:szCs w:val="24"/>
        </w:rPr>
        <w:t>{0.45,0.19},{0.556,0.28},{.610,.35},{.750,.59},</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{.81,.75},{.89,.85},{.93,.90},{.95,.91},{.97,.91},{1.125,0.90},{1.225,.85},{1.35,.75},{1.45,.59},{1.556,.35},{1.610,.28},</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{1.750,.19},{1.81,.14},{1.89,.12},{1.93,.01},{2,0}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int cloudposition[][3]={{0,0,0},{-400,0,0},{-800,0,0}};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void drawCircleFilled (double centerX, double centerY, double radiusX, double radiusY)</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const float DEG2RAD = 3.14159 / 180;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glBegin(GL_TRIANGLE_FAN);</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glVertex2f (centerX, centerY);</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for (int i = -1; i &lt; 360; i++)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float degInRad = i * DEG2RAD;</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glVertex2f(centerX + cos (degInRad) * radiusX, centerY + sin (degInRad) * radiusY);</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glEnd();</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void wing()</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glBegin(GL_POLYGON);</w:t>
      </w:r>
    </w:p>
    <w:p w:rsidR="00A82F00" w:rsidRPr="00AD689E" w:rsidRDefault="00A82F00" w:rsidP="00A82F00">
      <w:pPr>
        <w:jc w:val="both"/>
        <w:rPr>
          <w:rFonts w:ascii="Times New Roman" w:eastAsia="Times New Roman" w:hAnsi="Times New Roman" w:cs="Times New Roman"/>
          <w:sz w:val="24"/>
          <w:szCs w:val="24"/>
        </w:rPr>
      </w:pP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glVertex3f(1.0, 0.0, 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glVertex3f(1.167, 0.083, 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glVertex3f(1.225, 0.208, 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glVertex3f(1.25, 0.42, 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glVertex3f(1.23, 0.583, 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glVertex3f(1.167, 0.75, 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glVertex3f(1.0, 1.0, 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glVertex3d(.75,.75,0);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lastRenderedPageBreak/>
        <w:t xml:space="preserve">        glVertex3d(.583,.5,0);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glVertex3d(.56,.2,0);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glVertex3d(.8,0,0);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glEnd();</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void leg()</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glBegin(GL_LINE_STRIP);</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glVertex3d(255,225,-2);</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glVertex3d(245,195,-2);</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glVertex3d(245,160,-2);</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glEnd();</w:t>
      </w:r>
    </w:p>
    <w:p w:rsidR="00A82F00" w:rsidRPr="00AD689E" w:rsidRDefault="00A82F00" w:rsidP="00A82F00">
      <w:pPr>
        <w:jc w:val="both"/>
        <w:rPr>
          <w:rFonts w:ascii="Times New Roman" w:eastAsia="Times New Roman" w:hAnsi="Times New Roman" w:cs="Times New Roman"/>
          <w:sz w:val="24"/>
          <w:szCs w:val="24"/>
        </w:rPr>
      </w:pP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void bee()</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w:t>
      </w:r>
    </w:p>
    <w:p w:rsidR="00A82F00" w:rsidRPr="00AD689E" w:rsidRDefault="00A82F00" w:rsidP="00A82F00">
      <w:pPr>
        <w:jc w:val="both"/>
        <w:rPr>
          <w:rFonts w:ascii="Times New Roman" w:eastAsia="Times New Roman" w:hAnsi="Times New Roman" w:cs="Times New Roman"/>
          <w:sz w:val="24"/>
          <w:szCs w:val="24"/>
        </w:rPr>
      </w:pP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glScaled(.3,.3,.3);</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glTranslated(xb,0,0);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glRotated(180,0,1,0);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//lower body</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glPushMatrix();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glColor3f(224/255.0, 232/255.0, 65/255.0);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glTranslated(200,200,0);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glRotated(30,0,0,1);</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drawCircleFilled(0,0,50,20);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glColor3f(0/255.0, 0/255.0, 0/255.0);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drawCircleFilled(8,0,40,18);</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glColor3f(224/255.0, 232/255.0, 65/255.0);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drawCircleFilled(20,0,30,15);</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glColor3f(0/255.0, 0/255.0, 0/255.0);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lastRenderedPageBreak/>
        <w:t xml:space="preserve">        drawCircleFilled(30,0,20,12);</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glColor3f(224/255.0, 232/255.0, 65/255.0);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drawCircleFilled(40,0,10,10);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glPopMatrix();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//upper body</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glPushMatrix();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glColor3f(217/255.0, 196/255.0, 63/255.0);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glTranslated(265,230,0);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glRotated(15,0,0,1);</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drawCircleFilled(0,0,25,15);</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glPopMatrix();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glColor3d(0,0,0);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//nose</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glBegin(GL_TRIANGLES);</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glVertex2d(275,230);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glVertex2d(280,235);</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glVertex2d(300,220);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glEnd();</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glLineWidth(3);</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glBegin(GL_LINE_STRIP);</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glVertex2d(280,235);</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glVertex2d(290,255);</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glVertex2d(310,265);</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glEnd();</w:t>
      </w:r>
    </w:p>
    <w:p w:rsidR="00A82F00" w:rsidRPr="00AD689E" w:rsidRDefault="00A82F00" w:rsidP="00A82F00">
      <w:pPr>
        <w:jc w:val="both"/>
        <w:rPr>
          <w:rFonts w:ascii="Times New Roman" w:eastAsia="Times New Roman" w:hAnsi="Times New Roman" w:cs="Times New Roman"/>
          <w:sz w:val="24"/>
          <w:szCs w:val="24"/>
        </w:rPr>
      </w:pP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glBegin(GL_LINE_STRIP);</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glVertex2d(285,235);</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glVertex2d(300,245);</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glVertex2d(310,245);</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glEnd();</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glBegin(GL_TRIANGLES);</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lastRenderedPageBreak/>
        <w:t xml:space="preserve">        glVertex2d(160,185);</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glVertex2d(170,185);</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glVertex2d(158,155);</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glEnd();</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glPushMatrix();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leg();</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glPopMatrix();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glPushMatrix();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glScaled(.6,.6,1);</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glTranslated(180,140,0);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leg();</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glPopMatrix();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glPushMatrix();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glScaled(.3,.3,1);</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glTranslated(650,520,0);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leg();</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glPopMatrix();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if(stateb==0)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glPushMatrix();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glColor3f(239/255.0, 245/255.0, 157/255.0);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glTranslated(300,300,0);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glScaled(50,70,0);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glRotated(180,0,0,1);</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wing();</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glPopMatrix();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else</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glPushMatrix();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glColor3f(239/255.0, 245/255.0, 157/255.0);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lastRenderedPageBreak/>
        <w:t xml:space="preserve">            glTranslated(205,160,0);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glScaled(50,70,0);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glRotated(0,0,0,1);</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wing();</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glPopMatrix();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void drawCloud(int g1,int h1)</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glTranslated(c1+c11/2,0,0);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glColor3f(1,1,1);</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drawCircleFilled(g1, h1, 35, 35);</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glColor3f(255.0, 255.0, 255.0);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drawCircleFilled(g1 + 35, h1 , 35, 35);</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glColor3f(255.0, 255.0, 255.0);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drawCircleFilled(g1 + 8, h1 - 5, 35, 35);</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glColor3f(255.0, 255.0, 255.0);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drawCircleFilled(g1 - 2 , h1 - 5, 35, 35);</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glColor3f(255.0, 255.0, 255.0);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drawCircleFilled(g1 - 35, h1 , 35, 35);</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glColor3f(255.0, 255.0, 255.0);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drawCircleFilled(g1 - 15, h1 + 28, 35, 35);</w:t>
      </w:r>
    </w:p>
    <w:p w:rsidR="00A82F00" w:rsidRPr="00AD689E" w:rsidRDefault="00A82F00" w:rsidP="00A82F00">
      <w:pPr>
        <w:jc w:val="both"/>
        <w:rPr>
          <w:rFonts w:ascii="Times New Roman" w:eastAsia="Times New Roman" w:hAnsi="Times New Roman" w:cs="Times New Roman"/>
          <w:sz w:val="24"/>
          <w:szCs w:val="24"/>
        </w:rPr>
      </w:pP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float m = g1 + 150;</w:t>
      </w:r>
    </w:p>
    <w:p w:rsidR="00A82F00" w:rsidRPr="00AD689E" w:rsidRDefault="00A82F00" w:rsidP="00A82F00">
      <w:pPr>
        <w:jc w:val="both"/>
        <w:rPr>
          <w:rFonts w:ascii="Times New Roman" w:eastAsia="Times New Roman" w:hAnsi="Times New Roman" w:cs="Times New Roman"/>
          <w:sz w:val="24"/>
          <w:szCs w:val="24"/>
        </w:rPr>
      </w:pP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glColor3f(1,1,1);</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drawCircleFilled(m, h1, 20, 20);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glColor3f(255.0, 255.0, 255.0);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drawCircleFilled(m + 20, h1 , 20, 20);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glColor3f(255.0, 255.0, 255.0);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drawCircleFilled(m + 8, h1 - 5, 20, 20);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lastRenderedPageBreak/>
        <w:t xml:space="preserve">        glColor3f(255.0, 255.0, 255.0);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drawCircleFilled(m - 2 , h1 - 5, 20, 20);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glColor3f(255.0, 255.0, 255.0);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drawCircleFilled(m - 20, h1 , 20, 20);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glColor3f(255.0, 255.0, 255.0);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drawCircleFilled(m - 10, h1 + 13, 20, 20);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void background()</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glColor3f(x,y,z);</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glBegin(GL_QUADS);</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glVertex2d(0, height*35/100);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glVertex2d(width, height*35/100);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glVertex2d(width, height);</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glVertex2d(0, height);</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glEnd();</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glColor3f(x2/255.0,y2/255.0,z2/255.0);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glBegin(GL_QUADS);</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glVertex2d(0, 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glVertex2d(width, 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glVertex2d(width, height*35/100);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glVertex2d(0, height*35/100);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glEnd();</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void flower()</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glScaled(fx,fy,0);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glColor3f(14/255.0, 84/255.0, 5/255.0);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//stem</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glBegin(GL_POLYGON);</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glVertex3d(60,0,0);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lastRenderedPageBreak/>
        <w:t xml:space="preserve">        glVertex3d(60,200,0);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glVertex3d(65,200,0);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glVertex3d(65,0,0);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glEnd();</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//leaf</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glPushMatrix();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glTranslated(95,95,0);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glRotated(45,0,0,1);</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glTranslated(-95,-95,0);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drawCircleFilled(100,100,40,10);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glPopMatrix();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glPushMatrix();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glTranslated(35,85,0);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glRotated(-45,0,0,1);</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glTranslated(-35,-85,0);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drawCircleFilled(20,100,40,10);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glPopMatrix();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//petals</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glColor3f(1,1,0);</w:t>
      </w:r>
    </w:p>
    <w:p w:rsidR="00A82F00" w:rsidRPr="00AD689E" w:rsidRDefault="00A82F00" w:rsidP="00A82F00">
      <w:pPr>
        <w:jc w:val="both"/>
        <w:rPr>
          <w:rFonts w:ascii="Times New Roman" w:eastAsia="Times New Roman" w:hAnsi="Times New Roman" w:cs="Times New Roman"/>
          <w:sz w:val="24"/>
          <w:szCs w:val="24"/>
        </w:rPr>
      </w:pP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for(int angle=0;angle&lt;360;angle=angle+3+angle1)</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glTranslated(60,200,0);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glRotated(angle,0,0,1);</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glTranslated(-60,-200,0);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drawCircleFilled(60,200,50,5);</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//center</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glColor3f(0,0,0);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drawCircleFilled(60,200,30,30);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lastRenderedPageBreak/>
        <w:t>void moon(){</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glColor3f(1,1,1);</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glTranslated(c1-f1,0,0);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drawCircleFilled(c1-f1-35,400,15,15);</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glColor3f(x,y,z);</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drawCircleFilled(c1-f1-30,405,15,15);</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//clouds</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glPushMatrix();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drawCloud(-200,380);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glPopMatrix();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void star(){</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glBegin(GL_TRIANGLES);</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glVertex2d(50,400);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glVertex2d(60,400);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glVertex2d(55,415);</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glEnd();</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glBegin(GL_TRIANGLES);</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glVertex2d(50,410);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glVertex2d(60,410);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glVertex2d(55,395);</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glEnd();</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//bird</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void bird()</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glScaled(.3,.3,0);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glTranslated(bi,0,0);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glPushMatrix();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//body color</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glColor3f(0,0,0);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lastRenderedPageBreak/>
        <w:t xml:space="preserve">        //body</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drawCircleFilled(100,100,60,20);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//face</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drawCircleFilled(175,100,20,20);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//mouth</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glBegin(GL_TRIANGLES);</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glVertex2d(196,105);</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glVertex2d(196,95);</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glVertex2d(215,100);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glEnd();</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//tail</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int a[][2]={{10,110},{10,100},{10,90}};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for (int i=0;i&lt;3;i++)</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glLineWidth(2);</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glBegin(GL_LINES);</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glVertex2d(40,100);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glVertex2d(a[i][0],a[i][1]);</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glEnd();</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//up wing</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if (stateb==0){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glBegin(GL_TRIANGLES);</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glVertex2d(100,100);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glVertex2d(150,150);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glVertex2d(50,150);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glEnd();</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//down wing</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else{</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glBegin(GL_TRIANGLES);</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lastRenderedPageBreak/>
        <w:t xml:space="preserve">                glVertex2d(100,100);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glVertex2d(150,50);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glVertex2d(50,50);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glEnd();</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//eye</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//eye color</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glColor3b(1,0,0);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glPointSize(5);</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glBegin(GL_POINTS);</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glVertex2d(180,105);</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glEnd();</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glPopMatrix();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//mountain</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void mountain()</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glScaled(150,150,0);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glColor3d(156/255.0, 16/255.0, 23/255.0);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glBegin(GL_POLYGON);</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for(int i=0;i&lt;24;i++)</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glVertex2dv(mountainpoints[i]);</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glEnd();</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//tree</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void Strees()</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//body</w:t>
      </w:r>
    </w:p>
    <w:p w:rsidR="00A82F00" w:rsidRPr="00AD689E" w:rsidRDefault="00A82F00" w:rsidP="00A82F00">
      <w:pPr>
        <w:jc w:val="both"/>
        <w:rPr>
          <w:rFonts w:ascii="Times New Roman" w:eastAsia="Times New Roman" w:hAnsi="Times New Roman" w:cs="Times New Roman"/>
          <w:sz w:val="24"/>
          <w:szCs w:val="24"/>
        </w:rPr>
      </w:pP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ab/>
        <w:t>glColor3f(0.545, 0.271, 0.075);</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lastRenderedPageBreak/>
        <w:tab/>
        <w:t>glBegin(GL_POLYGON);</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glVertex2f(140,45);</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glColor3f(0.502, 0.0, 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glVertex2f(150,170);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glColor3f(0.545, 0.271, 0.075);</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glVertex2f(160,45);</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ab/>
        <w:t>glEnd();</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//branches 1</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glColor3f(0.545, 0.271, 0.075);</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glBegin(GL_POLYGON);</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glVertex2f(145,100);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glVertex2f(146,115);</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glVertex2f(120,145);</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glVertex2f(145,100);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glEnd();</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glBegin(GL_POLYGON);</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glVertex2f(151,155);</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glVertex2f(151,150);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glVertex2f(170,175);</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glVertex2f(153,155);</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glEnd();</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void leaf()</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glPushMatrix();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glScaled(20,20,0);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glColor3d(0,1,0);</w:t>
      </w:r>
    </w:p>
    <w:p w:rsidR="00A82F00" w:rsidRPr="00AD689E" w:rsidRDefault="00A82F00" w:rsidP="00A82F00">
      <w:pPr>
        <w:jc w:val="both"/>
        <w:rPr>
          <w:rFonts w:ascii="Times New Roman" w:eastAsia="Times New Roman" w:hAnsi="Times New Roman" w:cs="Times New Roman"/>
          <w:sz w:val="24"/>
          <w:szCs w:val="24"/>
        </w:rPr>
      </w:pP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glBegin(GL_POLYGON);</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glVertex3f(1.0, 0.0, 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glVertex3f(1.167, 0.083, 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lastRenderedPageBreak/>
        <w:t xml:space="preserve">        glVertex3f(1.225, 0.208, 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glVertex3f(1.25, 0.42, 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glVertex3f(1.23, 0.583, 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glVertex3f(1.167, 0.75, 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glVertex3f(1.0, 1.0, 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glVertex2d(.75,.75);</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glVertex2d(.583,.5);</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glVertex2d(.56,.2);</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glVertex2d(.8,0);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glEnd();</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glPopMatrix();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void leaves()</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glPushMatrix();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glTranslated(160,182,0);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glRotated(-40,0,0,1);</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leaf();</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glPopMatrix();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glPushMatrix();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glTranslated(150,163,0);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glRotated(40,0,0,1);</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leaf();</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glPopMatrix();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glPushMatrix();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glTranslated(170,180,0);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glRotated(-100,0,0,1);</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leaf();</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glPopMatrix();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void tree()</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lastRenderedPageBreak/>
        <w:t>{</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glColor3d(1,0,0);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glScaled(.7,.7+yt,0);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Strees();</w:t>
      </w:r>
    </w:p>
    <w:p w:rsidR="00A82F00" w:rsidRPr="00AD689E" w:rsidRDefault="00A82F00" w:rsidP="00A82F00">
      <w:pPr>
        <w:jc w:val="both"/>
        <w:rPr>
          <w:rFonts w:ascii="Times New Roman" w:eastAsia="Times New Roman" w:hAnsi="Times New Roman" w:cs="Times New Roman"/>
          <w:sz w:val="24"/>
          <w:szCs w:val="24"/>
        </w:rPr>
      </w:pP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glPushMatrix();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leaves();</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glPopMatrix();</w:t>
      </w:r>
    </w:p>
    <w:p w:rsidR="00A82F00" w:rsidRPr="00AD689E" w:rsidRDefault="00A82F00" w:rsidP="00A82F00">
      <w:pPr>
        <w:jc w:val="both"/>
        <w:rPr>
          <w:rFonts w:ascii="Times New Roman" w:eastAsia="Times New Roman" w:hAnsi="Times New Roman" w:cs="Times New Roman"/>
          <w:sz w:val="24"/>
          <w:szCs w:val="24"/>
        </w:rPr>
      </w:pP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glPushMatrix();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glRotated(80,0,0,1);</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glTranslated(-5,-260,0);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leaves();</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glPopMatrix();</w:t>
      </w:r>
    </w:p>
    <w:p w:rsidR="00A82F00" w:rsidRPr="00AD689E" w:rsidRDefault="00A82F00" w:rsidP="00A82F00">
      <w:pPr>
        <w:jc w:val="both"/>
        <w:rPr>
          <w:rFonts w:ascii="Times New Roman" w:eastAsia="Times New Roman" w:hAnsi="Times New Roman" w:cs="Times New Roman"/>
          <w:sz w:val="24"/>
          <w:szCs w:val="24"/>
        </w:rPr>
      </w:pP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glPushMatrix();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glRotated(65,0,0,1);</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glTranslated(45,-225,0);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leaves();</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glPopMatrix();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void PrintText(float x, float y, void* font,int col, char *string)</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int len;</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glColor3d(0,1,0);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glPointSize(5.0);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glRasterPos2f(x, y);</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len = (int)strlen(string);</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for (int i = 0; i &lt; len; i++)</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glutBitmapCharacter(font, string[i]);</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lastRenderedPageBreak/>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void home()</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w:t>
      </w:r>
    </w:p>
    <w:p w:rsidR="00A82F00" w:rsidRPr="00AD689E" w:rsidRDefault="00A82F00" w:rsidP="00A82F00">
      <w:pPr>
        <w:jc w:val="both"/>
        <w:rPr>
          <w:rFonts w:ascii="Times New Roman" w:eastAsia="Times New Roman" w:hAnsi="Times New Roman" w:cs="Times New Roman"/>
          <w:sz w:val="24"/>
          <w:szCs w:val="24"/>
        </w:rPr>
      </w:pP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glClearColor(0.0,0.0,0,1);</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ab/>
        <w:t>glClear(GL_COLOR_BUFFER_BIT|GL_DEPTH_BUFFER_BIT);</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ab/>
        <w:t>glLoadIdentity();</w:t>
      </w:r>
    </w:p>
    <w:p w:rsidR="00A82F00" w:rsidRPr="00AD689E" w:rsidRDefault="00A82F00" w:rsidP="00A82F00">
      <w:pPr>
        <w:jc w:val="both"/>
        <w:rPr>
          <w:rFonts w:ascii="Times New Roman" w:eastAsia="Times New Roman" w:hAnsi="Times New Roman" w:cs="Times New Roman"/>
          <w:sz w:val="24"/>
          <w:szCs w:val="24"/>
        </w:rPr>
      </w:pP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ab/>
        <w:t>PrintText(120,410,GLUT_BITMAP_TIMES_ROMAN_24,38,"DSATM");</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ab/>
        <w:t>PrintText(120,390,GLUT_BITMAP_TIMES_ROMAN_24,18,"DEPARTMENT : CSE");</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ab/>
        <w:t>PrintText(120,340,GLUT_BITMAP_TIMES_ROMAN_24,18,"\"SUNFLOWER :: INTERACTION WITH SUN\"");</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ab/>
        <w:t>PrintText(235,270,GLUT_BITMAP_TIMES_ROMAN_24,18,"SUBMITTED BY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ab/>
        <w:t>PrintText(120,250,GLUT_BITMAP_TIMES_ROMAN_24,18,"SANDEEP KAVALUR");</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ab/>
        <w:t>PrintText(120,230,GLUT_BITMAP_TIMES_ROMAN_24,18,"1DT17CS081");</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ab/>
        <w:t>PrintText(320,250,GLUT_BITMAP_TIMES_ROMAN_24,18,"SANGAMESH V");</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ab/>
        <w:t>PrintText(320,230,GLUT_BITMAP_TIMES_ROMAN_24,18,"1DT17CS082");</w:t>
      </w:r>
    </w:p>
    <w:p w:rsidR="00A82F00" w:rsidRPr="00AD689E" w:rsidRDefault="00A82F00" w:rsidP="00A82F00">
      <w:pPr>
        <w:jc w:val="both"/>
        <w:rPr>
          <w:rFonts w:ascii="Times New Roman" w:eastAsia="Times New Roman" w:hAnsi="Times New Roman" w:cs="Times New Roman"/>
          <w:sz w:val="24"/>
          <w:szCs w:val="24"/>
        </w:rPr>
      </w:pP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ab/>
        <w:t>glutPostRedisplay();</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w:t>
      </w:r>
    </w:p>
    <w:p w:rsidR="00A82F00" w:rsidRPr="00AD689E" w:rsidRDefault="00A82F00" w:rsidP="00A82F00">
      <w:pPr>
        <w:jc w:val="both"/>
        <w:rPr>
          <w:rFonts w:ascii="Times New Roman" w:eastAsia="Times New Roman" w:hAnsi="Times New Roman" w:cs="Times New Roman"/>
          <w:sz w:val="24"/>
          <w:szCs w:val="24"/>
        </w:rPr>
      </w:pP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int h=0;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int zz=0;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int ip=0;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void petaldrop(int degree,int xp,int yp , int zp)</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glColor3f(1,1,0);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glPushMatrix();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lastRenderedPageBreak/>
        <w:t xml:space="preserve">        glScaled(.3,.3,0);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glTranslated(xp,yp,zp);</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glRotated(degree,0,0,1);</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glTranslated(-xp,-yp,zp);</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drawCircleFilled(xp,yp,50,5);</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glPopMatrix();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void display()</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glClear(GL_COLOR_BUFFER_BIT);</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glLoadIdentity();</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if(h==0){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home();</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else{</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background();</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//mountain</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for (int i=0;i&lt;3;i++)</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glPushMatrix();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glTranslated(mountposition[i][0],mountposition[i][1],0);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mountain();</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glPopMatrix();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//tree</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glPushMatrix();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glTranslated(10,110,0);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tree();</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glPopMatrix();</w:t>
      </w:r>
    </w:p>
    <w:p w:rsidR="00A82F00" w:rsidRPr="00AD689E" w:rsidRDefault="00A82F00" w:rsidP="00A82F00">
      <w:pPr>
        <w:jc w:val="both"/>
        <w:rPr>
          <w:rFonts w:ascii="Times New Roman" w:eastAsia="Times New Roman" w:hAnsi="Times New Roman" w:cs="Times New Roman"/>
          <w:sz w:val="24"/>
          <w:szCs w:val="24"/>
        </w:rPr>
      </w:pP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glPushMatrix();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lastRenderedPageBreak/>
        <w:t xml:space="preserve">            glTranslated(200,120,0);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tree();</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glPopMatrix();</w:t>
      </w:r>
    </w:p>
    <w:p w:rsidR="00A82F00" w:rsidRPr="00AD689E" w:rsidRDefault="00A82F00" w:rsidP="00A82F00">
      <w:pPr>
        <w:jc w:val="both"/>
        <w:rPr>
          <w:rFonts w:ascii="Times New Roman" w:eastAsia="Times New Roman" w:hAnsi="Times New Roman" w:cs="Times New Roman"/>
          <w:sz w:val="24"/>
          <w:szCs w:val="24"/>
        </w:rPr>
      </w:pP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glPushMatrix();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glTranslated(400,110,0);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tree();</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glPopMatrix();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//flower position</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for (int i=0;i&lt;18;i++){</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int i1=i%6;</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if (i&lt;6){</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j=8;</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else if (i&gt;=6 &amp;&amp; i&lt;12){</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j=5;</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else{</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j=2;</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glPushMatrix();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glTranslated(100*i1,10*j,0);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glRotated(-f1/10,0,0,1);</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flower();</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j=0;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glPopMatrix();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//moon</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glPushMatrix();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moon();</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glPopMatrix();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lastRenderedPageBreak/>
        <w:t xml:space="preserve">        //sun</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glPushMatrix();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glColor3f(sx/255.0,sy/255.0,sz/255.0);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glTranslated(c1,0,0);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drawCircleFilled(c1,400,35,35);</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glPopMatrix();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//bird</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for(int i=0;i&lt;4;i++)</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glPushMatrix();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glTranslated(bird1[i][0],bird1[i][1],0);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bird();</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glPopMatrix();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//stars position</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if (state1==1){</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for (int i=0;i&lt;8;i++){</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glPushMatrix();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glColor3f(1,1,1);</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glTranslated(stars[i][0],stars[i][1],0);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star();</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glPopMatrix();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if(zz==1)</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//bee position</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for(int i=0;i&lt;4;i++)</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glPushMatrix();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glTranslated(beeposition[i][0]+500,beeposition[i][1],0);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lastRenderedPageBreak/>
        <w:t xml:space="preserve">                    bee();</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glPopMatrix();</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//cloud movement and sun movement</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if (c1&lt;330 &amp;&amp; state1==0){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c1+=speed;</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f1=c1;</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c11+=(30+speed);</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//flower size</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if(fx&lt;=.6)</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fx+=.01;</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fy+=.01;</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if(pd==1 &amp;&amp; days%1==0 &amp;&amp; zz==1)</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petaldrop(petaldropposition[ip][0],petaldropposition[ip][1],petaldropposition[ip][2],petaldropposition[ip][3]);</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petaldrop(petaldropposition[ip][0],petaldropposition[ip][1]+300,petaldropposition[ip][2],petaldropposition[ip][3]);</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petaldrop(petaldropposition[ip][0],petaldropposition[ip][1]+600,petaldropposition[ip][2],petaldropposition[ip][3]);</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petaldrop(petaldropposition[ip][0],petaldropposition[ip][1]+900,petaldropposition[ip][2],petaldropposition[ip][3]);</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petaldrop(petaldropposition[ip][0],petaldropposition[ip][1]+1200,petaldropposition[ip][2],petaldropposition[ip][3]);</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lastRenderedPageBreak/>
        <w:t xml:space="preserve">                    petaldrop(petaldropposition[ip][0],petaldropposition[ip][1]+1500,petaldropposition[ip][2],petaldropposition[ip][3]);</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petaldrop(petaldropposition[ip][0],petaldropposition[ip][1]+1800,petaldropposition[ip</w:t>
      </w:r>
      <w:r w:rsidR="00AD689E">
        <w:rPr>
          <w:rFonts w:ascii="Times New Roman" w:eastAsia="Times New Roman" w:hAnsi="Times New Roman" w:cs="Times New Roman"/>
          <w:sz w:val="24"/>
          <w:szCs w:val="24"/>
        </w:rPr>
        <w:t>][2],petaldropposition[ip][3]);</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petaldrop(petaldropposition[ip][0],petaldropposition[ip][1]+500,petaldropposition[ip][2],petaldropposition[ip][3]);</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petaldrop(petaldropposition[ip][0],petaldropposition[ip][1]+700,petaldropposition[ip][2],petaldropposition[ip][3]);</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petaldrop(petaldropposition[ip][0],petaldropposition[ip][1]+800,petaldropposition[ip][2],petaldropposition[ip][3]);</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petaldrop(petaldropposition[ip][0],petaldropposition[ip][1]+1000,petaldropposition[ip][2],petaldropposition[ip][3]);</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petaldrop(petaldropposition[ip][0],petaldropposition[ip][1]+1100,petaldropposition[ip][2],petaldropposition[ip][3]);</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petaldrop(petaldropposition[ip][0],petaldropposition[ip][1]+1300,petaldropposition[ip][2],petaldropposition[ip][3]);</w:t>
      </w:r>
    </w:p>
    <w:p w:rsidR="00A82F00" w:rsidRPr="00AD689E" w:rsidRDefault="00A82F00" w:rsidP="00A82F00">
      <w:pPr>
        <w:jc w:val="both"/>
        <w:rPr>
          <w:rFonts w:ascii="Times New Roman" w:eastAsia="Times New Roman" w:hAnsi="Times New Roman" w:cs="Times New Roman"/>
          <w:sz w:val="24"/>
          <w:szCs w:val="24"/>
        </w:rPr>
      </w:pP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ip+=1;</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else{</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state1=1;</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f1-=speed;</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if (f1&lt;=0){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state1=0;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c1=0;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c11=0;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zz=1;</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yt+=.01;</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lastRenderedPageBreak/>
        <w:t xml:space="preserve">                //reducing the petals</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days+=1;</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if(days%1==0)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angle1+=2;</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pd=1;</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//sky color</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if (c1&lt;120){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x-=.01*speed/5;</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y+=2*.01*speed/5;</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z+=3*.01*speed/5;</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else{</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x-=.01*speed/7;</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y-=2*.01*speed/7;</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z-=3*.01*speed/7;</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if (c1&lt;=0){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x=.70;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y=.40;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z=.09;</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bi=0;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//ground</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if (c1&lt;120){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x2-=1;</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else{</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lastRenderedPageBreak/>
        <w:t xml:space="preserve">            x2-=.3;</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y2-=0.3;</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z2+=.6;</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if (c1==0){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x2=142;</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y2=237;</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z2=9;</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//sun color</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if (sy&lt;224 &amp;&amp; state==1)</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sy+=2+speed;</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else{</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state=0;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sy-=1-speed/10;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if (sy&lt;106){</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sy=106;</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state=1;</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//bird speed</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bi+=speed+30;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if (stateb==0){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stateb=1;</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else{</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stateb=0;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//bee speed</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xb-=10*speed;</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if(xb&lt;=-1800&amp;&amp; state1==0){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lastRenderedPageBreak/>
        <w:t xml:space="preserve">            xb=650;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glFlush();</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void reshape(int w,int h){</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glViewport(0,0,w,h);</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glMatrixMode(GL_PROJECTION);</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glLoadIdentity();</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gluOrtho2D(0,600,0,500);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glMatrixMode(GL_MODELVIEW);</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void timer(int){</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glutPostRedisplay();</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glutTimerFunc(1000/60,timer,0);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Sleep(100);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void menu(int val)</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switch(val)</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case 1:</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day=1;</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h=1;</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state1=0;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c1=0;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f1=0;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c11=0;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x=.70, y=.40,z=.09;</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xb=650;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break;</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lastRenderedPageBreak/>
        <w:t xml:space="preserve">    case 2:</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night=1;</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h=1;</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state1=1;</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c1=330;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f1=c1;</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x=0, y=0,z=0;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xb=-1800;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break;</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case 3:</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exit(0);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break;</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void special(int key,int x,int y)</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switch(key)</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case GLUT_KEY_LEFT:</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speed-=1;</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c11-=3;</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glutPostRedisplay();</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break;</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case GLUT_KEY_RIGHT:</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speed+=1;</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c11+=3;</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glutPostRedisplay();</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break;</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case GLUT_KEY_END:</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exit(0);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break;</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lastRenderedPageBreak/>
        <w:t xml:space="preserve">    }</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w:t>
      </w:r>
    </w:p>
    <w:p w:rsidR="00A82F00" w:rsidRPr="00AD689E" w:rsidRDefault="00A82F00" w:rsidP="00A82F00">
      <w:pPr>
        <w:jc w:val="both"/>
        <w:rPr>
          <w:rFonts w:ascii="Times New Roman" w:eastAsia="Times New Roman" w:hAnsi="Times New Roman" w:cs="Times New Roman"/>
          <w:sz w:val="24"/>
          <w:szCs w:val="24"/>
        </w:rPr>
      </w:pP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int main(int argc ,char** argv){</w:t>
      </w:r>
    </w:p>
    <w:p w:rsidR="00A82F00" w:rsidRPr="00AD689E" w:rsidRDefault="00A82F00" w:rsidP="00A82F00">
      <w:pPr>
        <w:jc w:val="both"/>
        <w:rPr>
          <w:rFonts w:ascii="Times New Roman" w:eastAsia="Times New Roman" w:hAnsi="Times New Roman" w:cs="Times New Roman"/>
          <w:sz w:val="24"/>
          <w:szCs w:val="24"/>
        </w:rPr>
      </w:pP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glutInit(&amp;argc,argv);</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glutInitDisplayMode(GLUT_RGB |GLUT_SINGLE);</w:t>
      </w:r>
    </w:p>
    <w:p w:rsidR="00A82F00" w:rsidRPr="00AD689E" w:rsidRDefault="00A82F00" w:rsidP="00A82F00">
      <w:pPr>
        <w:jc w:val="both"/>
        <w:rPr>
          <w:rFonts w:ascii="Times New Roman" w:eastAsia="Times New Roman" w:hAnsi="Times New Roman" w:cs="Times New Roman"/>
          <w:sz w:val="24"/>
          <w:szCs w:val="24"/>
        </w:rPr>
      </w:pP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glutInitWindowSize(width,height);</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glutInitWindowPosition(30,30);</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glutCreateWindow("SUNFLOWER");</w:t>
      </w:r>
    </w:p>
    <w:p w:rsidR="00A82F00" w:rsidRPr="00AD689E" w:rsidRDefault="00A82F00" w:rsidP="00A82F00">
      <w:pPr>
        <w:jc w:val="both"/>
        <w:rPr>
          <w:rFonts w:ascii="Times New Roman" w:eastAsia="Times New Roman" w:hAnsi="Times New Roman" w:cs="Times New Roman"/>
          <w:sz w:val="24"/>
          <w:szCs w:val="24"/>
        </w:rPr>
      </w:pP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int val=glutCreateMenu(menu);</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glutAddMenuEntry("DAY",1);</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glutAddMenuEntry("NIGHT",2);</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glutAddMenuEntry("EXIT",3);</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glutAttachMenu(GLUT_RIGHT_BUTTON);</w:t>
      </w:r>
    </w:p>
    <w:p w:rsidR="00A82F00" w:rsidRPr="00AD689E" w:rsidRDefault="00A82F00" w:rsidP="00A82F00">
      <w:pPr>
        <w:jc w:val="both"/>
        <w:rPr>
          <w:rFonts w:ascii="Times New Roman" w:eastAsia="Times New Roman" w:hAnsi="Times New Roman" w:cs="Times New Roman"/>
          <w:sz w:val="24"/>
          <w:szCs w:val="24"/>
        </w:rPr>
      </w:pP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glutDisplayFunc(display);</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glutReshapeFunc(reshape);</w:t>
      </w:r>
    </w:p>
    <w:p w:rsidR="00A82F00" w:rsidRPr="00AD689E" w:rsidRDefault="00A82F00" w:rsidP="00A82F00">
      <w:pPr>
        <w:jc w:val="both"/>
        <w:rPr>
          <w:rFonts w:ascii="Times New Roman" w:eastAsia="Times New Roman" w:hAnsi="Times New Roman" w:cs="Times New Roman"/>
          <w:sz w:val="24"/>
          <w:szCs w:val="24"/>
        </w:rPr>
      </w:pP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glutTimerFunc(0,timer,0);</w:t>
      </w:r>
    </w:p>
    <w:p w:rsidR="00A82F00" w:rsidRPr="00AD689E" w:rsidRDefault="00A82F00" w:rsidP="00A82F00">
      <w:pPr>
        <w:jc w:val="both"/>
        <w:rPr>
          <w:rFonts w:ascii="Times New Roman" w:eastAsia="Times New Roman" w:hAnsi="Times New Roman" w:cs="Times New Roman"/>
          <w:sz w:val="24"/>
          <w:szCs w:val="24"/>
        </w:rPr>
      </w:pP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glutSpecialFunc(special);</w:t>
      </w: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glutFullScreen();</w:t>
      </w:r>
    </w:p>
    <w:p w:rsidR="00A82F00" w:rsidRPr="00AD689E" w:rsidRDefault="00A82F00" w:rsidP="00A82F00">
      <w:pPr>
        <w:jc w:val="both"/>
        <w:rPr>
          <w:rFonts w:ascii="Times New Roman" w:eastAsia="Times New Roman" w:hAnsi="Times New Roman" w:cs="Times New Roman"/>
          <w:sz w:val="24"/>
          <w:szCs w:val="24"/>
        </w:rPr>
      </w:pPr>
    </w:p>
    <w:p w:rsidR="00A82F00"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 xml:space="preserve">    glutMainLoop();</w:t>
      </w:r>
    </w:p>
    <w:p w:rsidR="008F4002" w:rsidRPr="00AD689E" w:rsidRDefault="00A82F00" w:rsidP="00A82F00">
      <w:pPr>
        <w:jc w:val="both"/>
        <w:rPr>
          <w:rFonts w:ascii="Times New Roman" w:eastAsia="Times New Roman" w:hAnsi="Times New Roman" w:cs="Times New Roman"/>
          <w:sz w:val="24"/>
          <w:szCs w:val="24"/>
        </w:rPr>
      </w:pPr>
      <w:r w:rsidRPr="00AD689E">
        <w:rPr>
          <w:rFonts w:ascii="Times New Roman" w:eastAsia="Times New Roman" w:hAnsi="Times New Roman" w:cs="Times New Roman"/>
          <w:sz w:val="24"/>
          <w:szCs w:val="24"/>
        </w:rPr>
        <w:t>}</w:t>
      </w:r>
    </w:p>
    <w:p w:rsidR="008F4002" w:rsidRDefault="008F4002">
      <w:pPr>
        <w:jc w:val="both"/>
        <w:rPr>
          <w:rFonts w:ascii="Times New Roman" w:eastAsia="Times New Roman" w:hAnsi="Times New Roman" w:cs="Times New Roman"/>
          <w:b/>
          <w:sz w:val="32"/>
          <w:szCs w:val="32"/>
        </w:rPr>
      </w:pPr>
    </w:p>
    <w:p w:rsidR="008F4002" w:rsidRDefault="008F4002">
      <w:pPr>
        <w:jc w:val="both"/>
        <w:rPr>
          <w:rFonts w:ascii="Times New Roman" w:eastAsia="Times New Roman" w:hAnsi="Times New Roman" w:cs="Times New Roman"/>
          <w:b/>
          <w:sz w:val="32"/>
          <w:szCs w:val="32"/>
        </w:rPr>
      </w:pPr>
    </w:p>
    <w:p w:rsidR="008F4002" w:rsidRDefault="00D93CD1">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A.2User Manual </w:t>
      </w:r>
    </w:p>
    <w:p w:rsidR="008F4002" w:rsidRDefault="008F4002">
      <w:pPr>
        <w:jc w:val="both"/>
        <w:rPr>
          <w:b/>
          <w:color w:val="000000"/>
          <w:sz w:val="32"/>
          <w:szCs w:val="32"/>
        </w:rPr>
      </w:pPr>
    </w:p>
    <w:p w:rsidR="008F4002" w:rsidRDefault="00D93CD1">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Right click on the visualizer window, you will be asked for </w:t>
      </w:r>
      <w:r>
        <w:rPr>
          <w:rFonts w:ascii="Times New Roman" w:eastAsia="Times New Roman" w:hAnsi="Times New Roman" w:cs="Times New Roman"/>
          <w:color w:val="000000"/>
          <w:sz w:val="24"/>
          <w:szCs w:val="24"/>
          <w:lang w:val="en-IN"/>
        </w:rPr>
        <w:t>three</w:t>
      </w:r>
      <w:r>
        <w:rPr>
          <w:rFonts w:ascii="Times New Roman" w:eastAsia="Times New Roman" w:hAnsi="Times New Roman" w:cs="Times New Roman"/>
          <w:color w:val="000000"/>
          <w:sz w:val="24"/>
          <w:szCs w:val="24"/>
        </w:rPr>
        <w:t xml:space="preserve"> options</w:t>
      </w:r>
    </w:p>
    <w:p w:rsidR="008F4002" w:rsidRDefault="00D93CD1">
      <w:pPr>
        <w:numPr>
          <w:ilvl w:val="0"/>
          <w:numId w:val="17"/>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IN"/>
        </w:rPr>
        <w:t>Day time</w:t>
      </w:r>
    </w:p>
    <w:p w:rsidR="008F4002" w:rsidRDefault="00D93CD1">
      <w:pPr>
        <w:numPr>
          <w:ilvl w:val="0"/>
          <w:numId w:val="17"/>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IN"/>
        </w:rPr>
        <w:t>Night Time</w:t>
      </w:r>
    </w:p>
    <w:p w:rsidR="008F4002" w:rsidRDefault="00D93CD1">
      <w:pPr>
        <w:numPr>
          <w:ilvl w:val="0"/>
          <w:numId w:val="17"/>
        </w:num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Quit</w:t>
      </w:r>
    </w:p>
    <w:p w:rsidR="008F4002" w:rsidRDefault="00D93CD1">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Depending on the selection the corresponding output will be displayed.</w:t>
      </w:r>
    </w:p>
    <w:p w:rsidR="00A82F00" w:rsidRDefault="00D93CD1" w:rsidP="00A82F00">
      <w:pPr>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You can even speed up or slow down the speed of the time.</w:t>
      </w:r>
    </w:p>
    <w:p w:rsidR="008F4002" w:rsidRPr="00A82F00" w:rsidRDefault="00D93CD1" w:rsidP="00A82F00">
      <w:pPr>
        <w:jc w:val="both"/>
        <w:rPr>
          <w:rFonts w:ascii="Times New Roman" w:eastAsia="Times New Roman" w:hAnsi="Times New Roman" w:cs="Times New Roman"/>
          <w:color w:val="000000"/>
          <w:sz w:val="24"/>
          <w:szCs w:val="24"/>
          <w:lang w:val="en-IN"/>
        </w:rPr>
      </w:pPr>
      <w:r>
        <w:rPr>
          <w:color w:val="000000"/>
          <w:sz w:val="28"/>
          <w:szCs w:val="28"/>
        </w:rPr>
        <w:tab/>
      </w:r>
    </w:p>
    <w:p w:rsidR="008F4002" w:rsidRDefault="00D93CD1">
      <w:pPr>
        <w:tabs>
          <w:tab w:val="left" w:pos="3810"/>
        </w:tabs>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Make sure that the folder ‘</w:t>
      </w:r>
      <w:r>
        <w:rPr>
          <w:rFonts w:ascii="Times New Roman" w:eastAsia="Times New Roman" w:hAnsi="Times New Roman" w:cs="Times New Roman"/>
          <w:b/>
          <w:sz w:val="24"/>
          <w:szCs w:val="24"/>
        </w:rPr>
        <w:t>SunFlower: Interaction with the sun</w:t>
      </w:r>
      <w:r>
        <w:rPr>
          <w:rFonts w:ascii="Times New Roman" w:eastAsia="Times New Roman" w:hAnsi="Times New Roman" w:cs="Times New Roman"/>
          <w:b/>
          <w:color w:val="000000"/>
          <w:sz w:val="24"/>
          <w:szCs w:val="24"/>
        </w:rPr>
        <w:t>’ is copied to the C:\ drive ONLY</w:t>
      </w:r>
    </w:p>
    <w:p w:rsidR="00A82F00" w:rsidRDefault="00A82F00">
      <w:pPr>
        <w:tabs>
          <w:tab w:val="left" w:pos="3810"/>
        </w:tabs>
        <w:jc w:val="both"/>
        <w:rPr>
          <w:rFonts w:ascii="Times New Roman" w:eastAsia="Times New Roman" w:hAnsi="Times New Roman" w:cs="Times New Roman"/>
          <w:b/>
          <w:color w:val="000000"/>
          <w:sz w:val="24"/>
          <w:szCs w:val="24"/>
        </w:rPr>
      </w:pPr>
    </w:p>
    <w:p w:rsidR="008F4002" w:rsidRDefault="00D93CD1" w:rsidP="00A82F00">
      <w:pPr>
        <w:tabs>
          <w:tab w:val="left" w:pos="3810"/>
        </w:tabs>
        <w:jc w:val="both"/>
        <w:rPr>
          <w:rFonts w:ascii="Times New Roman" w:eastAsia="Times New Roman" w:hAnsi="Times New Roman" w:cs="Times New Roman"/>
          <w:b/>
          <w:color w:val="000000"/>
          <w:sz w:val="32"/>
          <w:szCs w:val="32"/>
        </w:rPr>
      </w:pPr>
      <w:bookmarkStart w:id="4" w:name="_3znysh7" w:colFirst="0" w:colLast="0"/>
      <w:bookmarkEnd w:id="4"/>
      <w:r>
        <w:rPr>
          <w:rFonts w:ascii="Times New Roman" w:eastAsia="Times New Roman" w:hAnsi="Times New Roman" w:cs="Times New Roman"/>
          <w:b/>
          <w:color w:val="000000"/>
          <w:sz w:val="32"/>
          <w:szCs w:val="32"/>
        </w:rPr>
        <w:t xml:space="preserve">A.3Personal Details </w:t>
      </w:r>
    </w:p>
    <w:p w:rsidR="00AD689E" w:rsidRPr="00A82F00" w:rsidRDefault="00AD689E" w:rsidP="00A82F00">
      <w:pPr>
        <w:tabs>
          <w:tab w:val="left" w:pos="3810"/>
        </w:tabs>
        <w:jc w:val="both"/>
        <w:rPr>
          <w:color w:val="000000"/>
          <w:sz w:val="28"/>
          <w:szCs w:val="28"/>
        </w:rPr>
      </w:pPr>
    </w:p>
    <w:p w:rsidR="008F4002" w:rsidRDefault="00D93CD1">
      <w:pPr>
        <w:tabs>
          <w:tab w:val="left" w:pos="5190"/>
        </w:tabs>
        <w:spacing w:line="360" w:lineRule="auto"/>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rPr>
        <w:t xml:space="preserve">NAME: </w:t>
      </w:r>
      <w:r>
        <w:rPr>
          <w:rFonts w:ascii="Times New Roman" w:eastAsia="Times New Roman" w:hAnsi="Times New Roman" w:cs="Times New Roman"/>
          <w:color w:val="000000"/>
          <w:sz w:val="24"/>
          <w:szCs w:val="24"/>
          <w:lang w:val="en-IN"/>
        </w:rPr>
        <w:t>SANDEEP KAVALUR</w:t>
      </w:r>
    </w:p>
    <w:p w:rsidR="008F4002" w:rsidRDefault="00D93CD1">
      <w:pPr>
        <w:tabs>
          <w:tab w:val="left" w:pos="5190"/>
        </w:tabs>
        <w:spacing w:line="360" w:lineRule="auto"/>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rPr>
        <w:t>USN: 1DT1</w:t>
      </w:r>
      <w:r>
        <w:rPr>
          <w:rFonts w:ascii="Times New Roman" w:eastAsia="Times New Roman" w:hAnsi="Times New Roman" w:cs="Times New Roman"/>
          <w:color w:val="000000"/>
          <w:sz w:val="24"/>
          <w:szCs w:val="24"/>
          <w:lang w:val="en-IN"/>
        </w:rPr>
        <w:t>7CS081</w:t>
      </w:r>
    </w:p>
    <w:p w:rsidR="008F4002" w:rsidRDefault="00D93CD1">
      <w:pPr>
        <w:tabs>
          <w:tab w:val="left" w:pos="519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SEMESTER AND SECTION: 6</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SEM, </w:t>
      </w:r>
      <w:r>
        <w:rPr>
          <w:rFonts w:ascii="Times New Roman" w:eastAsia="Times New Roman" w:hAnsi="Times New Roman" w:cs="Times New Roman"/>
          <w:color w:val="000000"/>
          <w:sz w:val="24"/>
          <w:szCs w:val="24"/>
          <w:lang w:val="en-IN"/>
        </w:rPr>
        <w:t>B</w:t>
      </w:r>
      <w:r>
        <w:rPr>
          <w:rFonts w:ascii="Times New Roman" w:eastAsia="Times New Roman" w:hAnsi="Times New Roman" w:cs="Times New Roman"/>
          <w:color w:val="000000"/>
          <w:sz w:val="24"/>
          <w:szCs w:val="24"/>
        </w:rPr>
        <w:t xml:space="preserve"> SEC</w:t>
      </w:r>
    </w:p>
    <w:p w:rsidR="008F4002" w:rsidRDefault="00D93CD1">
      <w:pPr>
        <w:tabs>
          <w:tab w:val="left" w:pos="519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DEPARTMENT: COMPUTER SCIENCE AND ENGINEERING</w:t>
      </w:r>
    </w:p>
    <w:p w:rsidR="008F4002" w:rsidRPr="00AD689E" w:rsidRDefault="00D93CD1">
      <w:pPr>
        <w:tabs>
          <w:tab w:val="left" w:pos="5190"/>
        </w:tabs>
        <w:spacing w:line="360" w:lineRule="auto"/>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rPr>
        <w:t xml:space="preserve">EMAIL ID: </w:t>
      </w:r>
      <w:r w:rsidRPr="00AD689E">
        <w:rPr>
          <w:rFonts w:ascii="Times New Roman"/>
          <w:sz w:val="24"/>
          <w:szCs w:val="24"/>
          <w:lang w:val="en-IN"/>
        </w:rPr>
        <w:t>sandeepskavalursk@gmail.com</w:t>
      </w:r>
    </w:p>
    <w:p w:rsidR="008F4002" w:rsidRDefault="00D93CD1">
      <w:pPr>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rPr>
        <w:t xml:space="preserve">NAME: </w:t>
      </w:r>
      <w:r>
        <w:rPr>
          <w:rFonts w:ascii="Times New Roman" w:eastAsia="Times New Roman" w:hAnsi="Times New Roman" w:cs="Times New Roman"/>
          <w:color w:val="000000"/>
          <w:sz w:val="24"/>
          <w:szCs w:val="24"/>
          <w:lang w:val="en-IN"/>
        </w:rPr>
        <w:t>SANGAMESH V</w:t>
      </w:r>
    </w:p>
    <w:p w:rsidR="008F4002" w:rsidRDefault="00D93CD1">
      <w:pPr>
        <w:tabs>
          <w:tab w:val="left" w:pos="5190"/>
        </w:tabs>
        <w:spacing w:line="360" w:lineRule="auto"/>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rPr>
        <w:t>USN: 1DT</w:t>
      </w:r>
      <w:r>
        <w:rPr>
          <w:rFonts w:ascii="Times New Roman" w:eastAsia="Times New Roman" w:hAnsi="Times New Roman" w:cs="Times New Roman"/>
          <w:color w:val="000000"/>
          <w:sz w:val="24"/>
          <w:szCs w:val="24"/>
          <w:lang w:val="en-IN"/>
        </w:rPr>
        <w:t>17CS082</w:t>
      </w:r>
    </w:p>
    <w:p w:rsidR="008F4002" w:rsidRDefault="00D93CD1">
      <w:pPr>
        <w:tabs>
          <w:tab w:val="left" w:pos="519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SEMESTER AND SECTION: 6</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SEM, </w:t>
      </w:r>
      <w:r>
        <w:rPr>
          <w:rFonts w:ascii="Times New Roman" w:eastAsia="Times New Roman" w:hAnsi="Times New Roman" w:cs="Times New Roman"/>
          <w:color w:val="000000"/>
          <w:sz w:val="24"/>
          <w:szCs w:val="24"/>
          <w:lang w:val="en-IN"/>
        </w:rPr>
        <w:t>B</w:t>
      </w:r>
      <w:r>
        <w:rPr>
          <w:rFonts w:ascii="Times New Roman" w:eastAsia="Times New Roman" w:hAnsi="Times New Roman" w:cs="Times New Roman"/>
          <w:color w:val="000000"/>
          <w:sz w:val="24"/>
          <w:szCs w:val="24"/>
        </w:rPr>
        <w:t xml:space="preserve"> SEC</w:t>
      </w:r>
    </w:p>
    <w:p w:rsidR="008F4002" w:rsidRDefault="00D93CD1">
      <w:pPr>
        <w:tabs>
          <w:tab w:val="left" w:pos="519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DEPARTMENT: COMPUTER SCIENCE AND ENGINEERING</w:t>
      </w:r>
    </w:p>
    <w:p w:rsidR="008F4002" w:rsidRDefault="00D93CD1">
      <w:pPr>
        <w:tabs>
          <w:tab w:val="left" w:pos="5190"/>
        </w:tabs>
        <w:spacing w:line="360" w:lineRule="auto"/>
        <w:jc w:val="both"/>
        <w:rPr>
          <w:color w:val="000000"/>
          <w:sz w:val="24"/>
          <w:szCs w:val="24"/>
        </w:rPr>
      </w:pPr>
      <w:r>
        <w:rPr>
          <w:rFonts w:ascii="Times New Roman" w:eastAsia="Times New Roman" w:hAnsi="Times New Roman" w:cs="Times New Roman"/>
          <w:color w:val="000000"/>
          <w:sz w:val="24"/>
          <w:szCs w:val="24"/>
        </w:rPr>
        <w:t xml:space="preserve">EMAIL ID: </w:t>
      </w:r>
      <w:r w:rsidR="00AD689E">
        <w:rPr>
          <w:rFonts w:ascii="Times New Roman" w:eastAsia="Times New Roman" w:hAnsi="Times New Roman" w:cs="Times New Roman"/>
          <w:color w:val="000000"/>
          <w:sz w:val="24"/>
          <w:szCs w:val="24"/>
        </w:rPr>
        <w:t>sangameshv05@gmail.com</w:t>
      </w:r>
    </w:p>
    <w:sectPr w:rsidR="008F4002">
      <w:headerReference w:type="default" r:id="rId24"/>
      <w:footerReference w:type="default" r:id="rId25"/>
      <w:pgSz w:w="11907" w:h="16839"/>
      <w:pgMar w:top="1080" w:right="1440" w:bottom="108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4643" w:rsidRDefault="00514643">
      <w:pPr>
        <w:spacing w:after="0" w:line="240" w:lineRule="auto"/>
      </w:pPr>
      <w:r>
        <w:separator/>
      </w:r>
    </w:p>
  </w:endnote>
  <w:endnote w:type="continuationSeparator" w:id="0">
    <w:p w:rsidR="00514643" w:rsidRDefault="00514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002" w:rsidRDefault="00D93CD1">
    <w:pPr>
      <w:pBdr>
        <w:top w:val="single" w:sz="24" w:space="1" w:color="823B0B"/>
      </w:pBdr>
      <w:tabs>
        <w:tab w:val="center" w:pos="4680"/>
        <w:tab w:val="right" w:pos="9360"/>
      </w:tabs>
      <w:spacing w:after="0" w:line="240" w:lineRule="auto"/>
      <w:rPr>
        <w:color w:val="000000"/>
      </w:rPr>
    </w:pPr>
    <w:r>
      <w:rPr>
        <w:color w:val="000000"/>
      </w:rPr>
      <w:t xml:space="preserve">Dept. Of CSE, DSATM                                            2015-2020Page </w:t>
    </w:r>
    <w:r>
      <w:rPr>
        <w:color w:val="000000"/>
      </w:rPr>
      <w:fldChar w:fldCharType="begin"/>
    </w:r>
    <w:r>
      <w:rPr>
        <w:color w:val="000000"/>
      </w:rPr>
      <w:instrText>PAGE</w:instrText>
    </w:r>
    <w:r>
      <w:rPr>
        <w:color w:val="000000"/>
      </w:rPr>
      <w:fldChar w:fldCharType="separate"/>
    </w:r>
    <w:r w:rsidR="00F627F6">
      <w:rPr>
        <w:noProof/>
        <w:color w:val="000000"/>
      </w:rPr>
      <w:t>14</w:t>
    </w:r>
    <w:r>
      <w:rPr>
        <w:color w:val="000000"/>
      </w:rPr>
      <w:fldChar w:fldCharType="end"/>
    </w:r>
  </w:p>
  <w:p w:rsidR="008F4002" w:rsidRDefault="008F4002">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4643" w:rsidRDefault="00514643">
      <w:pPr>
        <w:spacing w:after="0" w:line="240" w:lineRule="auto"/>
      </w:pPr>
      <w:r>
        <w:separator/>
      </w:r>
    </w:p>
  </w:footnote>
  <w:footnote w:type="continuationSeparator" w:id="0">
    <w:p w:rsidR="00514643" w:rsidRDefault="005146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002" w:rsidRDefault="00D93CD1">
    <w:pPr>
      <w:pBdr>
        <w:bottom w:val="single" w:sz="24" w:space="1" w:color="823B0B"/>
      </w:pBdr>
      <w:tabs>
        <w:tab w:val="center" w:pos="4680"/>
        <w:tab w:val="right" w:pos="9360"/>
      </w:tabs>
      <w:spacing w:after="0" w:line="240" w:lineRule="auto"/>
      <w:rPr>
        <w:color w:val="000000"/>
        <w:sz w:val="32"/>
        <w:szCs w:val="32"/>
      </w:rPr>
    </w:pPr>
    <w:r>
      <w:rPr>
        <w:rFonts w:ascii="Times New Roman" w:eastAsia="Times New Roman" w:hAnsi="Times New Roman" w:cs="Times New Roman"/>
        <w:sz w:val="20"/>
        <w:szCs w:val="20"/>
      </w:rPr>
      <w:t xml:space="preserve">SunFlower: Interaction With The Sun </w:t>
    </w:r>
    <w:r>
      <w:rPr>
        <w:rFonts w:ascii="Times New Roman" w:eastAsia="Times New Roman" w:hAnsi="Times New Roman" w:cs="Times New Roman"/>
        <w:color w:val="000000"/>
        <w:sz w:val="20"/>
        <w:szCs w:val="20"/>
      </w:rPr>
      <w:t>- Project Title</w:t>
    </w:r>
  </w:p>
  <w:p w:rsidR="008F4002" w:rsidRDefault="008F4002">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B5E306ED"/>
    <w:multiLevelType w:val="multilevel"/>
    <w:tmpl w:val="B5E306ED"/>
    <w:lvl w:ilvl="0">
      <w:start w:val="1"/>
      <w:numFmt w:val="bullet"/>
      <w:lvlText w:val="●"/>
      <w:lvlJc w:val="left"/>
      <w:pPr>
        <w:ind w:left="578" w:hanging="360"/>
      </w:pPr>
      <w:rPr>
        <w:rFonts w:ascii="Noto Sans Symbols" w:eastAsia="Noto Sans Symbols" w:hAnsi="Noto Sans Symbols" w:cs="Noto Sans Symbols"/>
      </w:rPr>
    </w:lvl>
    <w:lvl w:ilvl="1">
      <w:start w:val="1"/>
      <w:numFmt w:val="bullet"/>
      <w:lvlText w:val="o"/>
      <w:lvlJc w:val="left"/>
      <w:pPr>
        <w:ind w:left="1298" w:hanging="359"/>
      </w:pPr>
      <w:rPr>
        <w:rFonts w:ascii="Courier New" w:eastAsia="Courier New" w:hAnsi="Courier New" w:cs="Courier New"/>
      </w:rPr>
    </w:lvl>
    <w:lvl w:ilvl="2">
      <w:start w:val="1"/>
      <w:numFmt w:val="bullet"/>
      <w:lvlText w:val="▪"/>
      <w:lvlJc w:val="left"/>
      <w:pPr>
        <w:ind w:left="2018" w:hanging="360"/>
      </w:pPr>
      <w:rPr>
        <w:rFonts w:ascii="Noto Sans Symbols" w:eastAsia="Noto Sans Symbols" w:hAnsi="Noto Sans Symbols" w:cs="Noto Sans Symbols"/>
      </w:rPr>
    </w:lvl>
    <w:lvl w:ilvl="3">
      <w:start w:val="1"/>
      <w:numFmt w:val="bullet"/>
      <w:lvlText w:val="●"/>
      <w:lvlJc w:val="left"/>
      <w:pPr>
        <w:ind w:left="2738" w:hanging="360"/>
      </w:pPr>
      <w:rPr>
        <w:rFonts w:ascii="Noto Sans Symbols" w:eastAsia="Noto Sans Symbols" w:hAnsi="Noto Sans Symbols" w:cs="Noto Sans Symbols"/>
      </w:rPr>
    </w:lvl>
    <w:lvl w:ilvl="4">
      <w:start w:val="1"/>
      <w:numFmt w:val="bullet"/>
      <w:lvlText w:val="o"/>
      <w:lvlJc w:val="left"/>
      <w:pPr>
        <w:ind w:left="3458" w:hanging="360"/>
      </w:pPr>
      <w:rPr>
        <w:rFonts w:ascii="Courier New" w:eastAsia="Courier New" w:hAnsi="Courier New" w:cs="Courier New"/>
      </w:rPr>
    </w:lvl>
    <w:lvl w:ilvl="5">
      <w:start w:val="1"/>
      <w:numFmt w:val="bullet"/>
      <w:lvlText w:val="▪"/>
      <w:lvlJc w:val="left"/>
      <w:pPr>
        <w:ind w:left="4178" w:hanging="360"/>
      </w:pPr>
      <w:rPr>
        <w:rFonts w:ascii="Noto Sans Symbols" w:eastAsia="Noto Sans Symbols" w:hAnsi="Noto Sans Symbols" w:cs="Noto Sans Symbols"/>
      </w:rPr>
    </w:lvl>
    <w:lvl w:ilvl="6">
      <w:start w:val="1"/>
      <w:numFmt w:val="bullet"/>
      <w:lvlText w:val="●"/>
      <w:lvlJc w:val="left"/>
      <w:pPr>
        <w:ind w:left="4898" w:hanging="360"/>
      </w:pPr>
      <w:rPr>
        <w:rFonts w:ascii="Noto Sans Symbols" w:eastAsia="Noto Sans Symbols" w:hAnsi="Noto Sans Symbols" w:cs="Noto Sans Symbols"/>
      </w:rPr>
    </w:lvl>
    <w:lvl w:ilvl="7">
      <w:start w:val="1"/>
      <w:numFmt w:val="bullet"/>
      <w:lvlText w:val="o"/>
      <w:lvlJc w:val="left"/>
      <w:pPr>
        <w:ind w:left="5618" w:hanging="360"/>
      </w:pPr>
      <w:rPr>
        <w:rFonts w:ascii="Courier New" w:eastAsia="Courier New" w:hAnsi="Courier New" w:cs="Courier New"/>
      </w:rPr>
    </w:lvl>
    <w:lvl w:ilvl="8">
      <w:start w:val="1"/>
      <w:numFmt w:val="bullet"/>
      <w:lvlText w:val="▪"/>
      <w:lvlJc w:val="left"/>
      <w:pPr>
        <w:ind w:left="6338" w:hanging="360"/>
      </w:pPr>
      <w:rPr>
        <w:rFonts w:ascii="Noto Sans Symbols" w:eastAsia="Noto Sans Symbols" w:hAnsi="Noto Sans Symbols" w:cs="Noto Sans Symbols"/>
      </w:rPr>
    </w:lvl>
  </w:abstractNum>
  <w:abstractNum w:abstractNumId="2">
    <w:nsid w:val="BF205925"/>
    <w:multiLevelType w:val="multilevel"/>
    <w:tmpl w:val="BF205925"/>
    <w:lvl w:ilvl="0">
      <w:start w:val="1"/>
      <w:numFmt w:val="decimal"/>
      <w:lvlText w:val="%1"/>
      <w:lvlJc w:val="left"/>
      <w:pPr>
        <w:ind w:left="555" w:hanging="55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3">
    <w:nsid w:val="C8879AEF"/>
    <w:multiLevelType w:val="multilevel"/>
    <w:tmpl w:val="C8879AE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CF092B84"/>
    <w:multiLevelType w:val="multilevel"/>
    <w:tmpl w:val="CF092B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DCBA6B53"/>
    <w:multiLevelType w:val="multilevel"/>
    <w:tmpl w:val="DCBA6B5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F4B5D9F5"/>
    <w:multiLevelType w:val="multilevel"/>
    <w:tmpl w:val="F4B5D9F5"/>
    <w:lvl w:ilvl="0">
      <w:start w:val="1"/>
      <w:numFmt w:val="bullet"/>
      <w:lvlText w:val="●"/>
      <w:lvlJc w:val="left"/>
      <w:pPr>
        <w:ind w:left="3583" w:hanging="360"/>
      </w:pPr>
      <w:rPr>
        <w:rFonts w:ascii="Noto Sans Symbols" w:eastAsia="Noto Sans Symbols" w:hAnsi="Noto Sans Symbols" w:cs="Noto Sans Symbols"/>
      </w:rPr>
    </w:lvl>
    <w:lvl w:ilvl="1">
      <w:start w:val="1"/>
      <w:numFmt w:val="bullet"/>
      <w:lvlText w:val="o"/>
      <w:lvlJc w:val="left"/>
      <w:pPr>
        <w:ind w:left="4303" w:hanging="360"/>
      </w:pPr>
      <w:rPr>
        <w:rFonts w:ascii="Courier New" w:eastAsia="Courier New" w:hAnsi="Courier New" w:cs="Courier New"/>
      </w:rPr>
    </w:lvl>
    <w:lvl w:ilvl="2">
      <w:start w:val="1"/>
      <w:numFmt w:val="bullet"/>
      <w:lvlText w:val="▪"/>
      <w:lvlJc w:val="left"/>
      <w:pPr>
        <w:ind w:left="5023" w:hanging="360"/>
      </w:pPr>
      <w:rPr>
        <w:rFonts w:ascii="Noto Sans Symbols" w:eastAsia="Noto Sans Symbols" w:hAnsi="Noto Sans Symbols" w:cs="Noto Sans Symbols"/>
      </w:rPr>
    </w:lvl>
    <w:lvl w:ilvl="3">
      <w:start w:val="1"/>
      <w:numFmt w:val="bullet"/>
      <w:lvlText w:val="●"/>
      <w:lvlJc w:val="left"/>
      <w:pPr>
        <w:ind w:left="5743" w:hanging="360"/>
      </w:pPr>
      <w:rPr>
        <w:rFonts w:ascii="Noto Sans Symbols" w:eastAsia="Noto Sans Symbols" w:hAnsi="Noto Sans Symbols" w:cs="Noto Sans Symbols"/>
      </w:rPr>
    </w:lvl>
    <w:lvl w:ilvl="4">
      <w:start w:val="1"/>
      <w:numFmt w:val="bullet"/>
      <w:lvlText w:val="o"/>
      <w:lvlJc w:val="left"/>
      <w:pPr>
        <w:ind w:left="6463" w:hanging="360"/>
      </w:pPr>
      <w:rPr>
        <w:rFonts w:ascii="Courier New" w:eastAsia="Courier New" w:hAnsi="Courier New" w:cs="Courier New"/>
      </w:rPr>
    </w:lvl>
    <w:lvl w:ilvl="5">
      <w:start w:val="1"/>
      <w:numFmt w:val="bullet"/>
      <w:lvlText w:val="▪"/>
      <w:lvlJc w:val="left"/>
      <w:pPr>
        <w:ind w:left="7183" w:hanging="360"/>
      </w:pPr>
      <w:rPr>
        <w:rFonts w:ascii="Noto Sans Symbols" w:eastAsia="Noto Sans Symbols" w:hAnsi="Noto Sans Symbols" w:cs="Noto Sans Symbols"/>
      </w:rPr>
    </w:lvl>
    <w:lvl w:ilvl="6">
      <w:start w:val="1"/>
      <w:numFmt w:val="bullet"/>
      <w:lvlText w:val="●"/>
      <w:lvlJc w:val="left"/>
      <w:pPr>
        <w:ind w:left="7903" w:hanging="360"/>
      </w:pPr>
      <w:rPr>
        <w:rFonts w:ascii="Noto Sans Symbols" w:eastAsia="Noto Sans Symbols" w:hAnsi="Noto Sans Symbols" w:cs="Noto Sans Symbols"/>
      </w:rPr>
    </w:lvl>
    <w:lvl w:ilvl="7">
      <w:start w:val="1"/>
      <w:numFmt w:val="bullet"/>
      <w:lvlText w:val="o"/>
      <w:lvlJc w:val="left"/>
      <w:pPr>
        <w:ind w:left="8623" w:hanging="360"/>
      </w:pPr>
      <w:rPr>
        <w:rFonts w:ascii="Courier New" w:eastAsia="Courier New" w:hAnsi="Courier New" w:cs="Courier New"/>
      </w:rPr>
    </w:lvl>
    <w:lvl w:ilvl="8">
      <w:start w:val="1"/>
      <w:numFmt w:val="bullet"/>
      <w:lvlText w:val="▪"/>
      <w:lvlJc w:val="left"/>
      <w:pPr>
        <w:ind w:left="9343" w:hanging="360"/>
      </w:pPr>
      <w:rPr>
        <w:rFonts w:ascii="Noto Sans Symbols" w:eastAsia="Noto Sans Symbols" w:hAnsi="Noto Sans Symbols" w:cs="Noto Sans Symbols"/>
      </w:rPr>
    </w:lvl>
  </w:abstractNum>
  <w:abstractNum w:abstractNumId="7">
    <w:nsid w:val="0053208E"/>
    <w:multiLevelType w:val="multilevel"/>
    <w:tmpl w:val="0053208E"/>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nsid w:val="0248C179"/>
    <w:multiLevelType w:val="multilevel"/>
    <w:tmpl w:val="0248C179"/>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03D62ECE"/>
    <w:multiLevelType w:val="multilevel"/>
    <w:tmpl w:val="03D62ECE"/>
    <w:lvl w:ilvl="0">
      <w:start w:val="1"/>
      <w:numFmt w:val="bullet"/>
      <w:lvlText w:val="•"/>
      <w:lvlJc w:val="left"/>
      <w:pPr>
        <w:ind w:left="1298" w:hanging="359"/>
      </w:pPr>
      <w:rPr>
        <w:rFonts w:ascii="Times New Roman" w:eastAsia="Times New Roman" w:hAnsi="Times New Roman" w:cs="Times New Roman"/>
      </w:rPr>
    </w:lvl>
    <w:lvl w:ilvl="1">
      <w:start w:val="1"/>
      <w:numFmt w:val="bullet"/>
      <w:lvlText w:val="o"/>
      <w:lvlJc w:val="left"/>
      <w:pPr>
        <w:ind w:left="2018" w:hanging="360"/>
      </w:pPr>
      <w:rPr>
        <w:rFonts w:ascii="Courier New" w:eastAsia="Courier New" w:hAnsi="Courier New" w:cs="Courier New"/>
      </w:rPr>
    </w:lvl>
    <w:lvl w:ilvl="2">
      <w:start w:val="1"/>
      <w:numFmt w:val="bullet"/>
      <w:lvlText w:val="▪"/>
      <w:lvlJc w:val="left"/>
      <w:pPr>
        <w:ind w:left="2738" w:hanging="360"/>
      </w:pPr>
      <w:rPr>
        <w:rFonts w:ascii="Noto Sans Symbols" w:eastAsia="Noto Sans Symbols" w:hAnsi="Noto Sans Symbols" w:cs="Noto Sans Symbols"/>
      </w:rPr>
    </w:lvl>
    <w:lvl w:ilvl="3">
      <w:start w:val="1"/>
      <w:numFmt w:val="bullet"/>
      <w:lvlText w:val="●"/>
      <w:lvlJc w:val="left"/>
      <w:pPr>
        <w:ind w:left="3458" w:hanging="360"/>
      </w:pPr>
      <w:rPr>
        <w:rFonts w:ascii="Noto Sans Symbols" w:eastAsia="Noto Sans Symbols" w:hAnsi="Noto Sans Symbols" w:cs="Noto Sans Symbols"/>
      </w:rPr>
    </w:lvl>
    <w:lvl w:ilvl="4">
      <w:start w:val="1"/>
      <w:numFmt w:val="bullet"/>
      <w:lvlText w:val="o"/>
      <w:lvlJc w:val="left"/>
      <w:pPr>
        <w:ind w:left="4178" w:hanging="360"/>
      </w:pPr>
      <w:rPr>
        <w:rFonts w:ascii="Courier New" w:eastAsia="Courier New" w:hAnsi="Courier New" w:cs="Courier New"/>
      </w:rPr>
    </w:lvl>
    <w:lvl w:ilvl="5">
      <w:start w:val="1"/>
      <w:numFmt w:val="bullet"/>
      <w:lvlText w:val="▪"/>
      <w:lvlJc w:val="left"/>
      <w:pPr>
        <w:ind w:left="4898" w:hanging="360"/>
      </w:pPr>
      <w:rPr>
        <w:rFonts w:ascii="Noto Sans Symbols" w:eastAsia="Noto Sans Symbols" w:hAnsi="Noto Sans Symbols" w:cs="Noto Sans Symbols"/>
      </w:rPr>
    </w:lvl>
    <w:lvl w:ilvl="6">
      <w:start w:val="1"/>
      <w:numFmt w:val="bullet"/>
      <w:lvlText w:val="●"/>
      <w:lvlJc w:val="left"/>
      <w:pPr>
        <w:ind w:left="5618" w:hanging="360"/>
      </w:pPr>
      <w:rPr>
        <w:rFonts w:ascii="Noto Sans Symbols" w:eastAsia="Noto Sans Symbols" w:hAnsi="Noto Sans Symbols" w:cs="Noto Sans Symbols"/>
      </w:rPr>
    </w:lvl>
    <w:lvl w:ilvl="7">
      <w:start w:val="1"/>
      <w:numFmt w:val="bullet"/>
      <w:lvlText w:val="o"/>
      <w:lvlJc w:val="left"/>
      <w:pPr>
        <w:ind w:left="6338" w:hanging="360"/>
      </w:pPr>
      <w:rPr>
        <w:rFonts w:ascii="Courier New" w:eastAsia="Courier New" w:hAnsi="Courier New" w:cs="Courier New"/>
      </w:rPr>
    </w:lvl>
    <w:lvl w:ilvl="8">
      <w:start w:val="1"/>
      <w:numFmt w:val="bullet"/>
      <w:lvlText w:val="▪"/>
      <w:lvlJc w:val="left"/>
      <w:pPr>
        <w:ind w:left="7058" w:hanging="360"/>
      </w:pPr>
      <w:rPr>
        <w:rFonts w:ascii="Noto Sans Symbols" w:eastAsia="Noto Sans Symbols" w:hAnsi="Noto Sans Symbols" w:cs="Noto Sans Symbols"/>
      </w:rPr>
    </w:lvl>
  </w:abstractNum>
  <w:abstractNum w:abstractNumId="10">
    <w:nsid w:val="2470EC97"/>
    <w:multiLevelType w:val="multilevel"/>
    <w:tmpl w:val="2470EC97"/>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25B654F3"/>
    <w:multiLevelType w:val="multilevel"/>
    <w:tmpl w:val="25B654F3"/>
    <w:lvl w:ilvl="0">
      <w:start w:val="1"/>
      <w:numFmt w:val="bullet"/>
      <w:lvlText w:val="●"/>
      <w:lvlJc w:val="left"/>
      <w:pPr>
        <w:ind w:left="540" w:hanging="360"/>
      </w:pPr>
      <w:rPr>
        <w:rFonts w:ascii="Noto Sans Symbols" w:eastAsia="Noto Sans Symbols" w:hAnsi="Noto Sans Symbols" w:cs="Noto Sans Symbol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12">
    <w:nsid w:val="2A8F537B"/>
    <w:multiLevelType w:val="multilevel"/>
    <w:tmpl w:val="2A8F537B"/>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4D4DC07F"/>
    <w:multiLevelType w:val="multilevel"/>
    <w:tmpl w:val="4D4DC07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59ADCABA"/>
    <w:multiLevelType w:val="multilevel"/>
    <w:tmpl w:val="59ADCA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5A241D34"/>
    <w:multiLevelType w:val="multilevel"/>
    <w:tmpl w:val="5A241D34"/>
    <w:lvl w:ilvl="0">
      <w:start w:val="1"/>
      <w:numFmt w:val="bullet"/>
      <w:lvlText w:val="●"/>
      <w:lvlJc w:val="left"/>
      <w:pPr>
        <w:ind w:left="576" w:hanging="360"/>
      </w:pPr>
      <w:rPr>
        <w:rFonts w:ascii="Noto Sans Symbols" w:eastAsia="Noto Sans Symbols" w:hAnsi="Noto Sans Symbols" w:cs="Noto Sans Symbols"/>
      </w:rPr>
    </w:lvl>
    <w:lvl w:ilvl="1">
      <w:start w:val="1"/>
      <w:numFmt w:val="bullet"/>
      <w:lvlText w:val="o"/>
      <w:lvlJc w:val="left"/>
      <w:pPr>
        <w:ind w:left="1296" w:hanging="360"/>
      </w:pPr>
      <w:rPr>
        <w:rFonts w:ascii="Courier New" w:eastAsia="Courier New" w:hAnsi="Courier New" w:cs="Courier New"/>
      </w:rPr>
    </w:lvl>
    <w:lvl w:ilvl="2">
      <w:start w:val="1"/>
      <w:numFmt w:val="bullet"/>
      <w:lvlText w:val="▪"/>
      <w:lvlJc w:val="left"/>
      <w:pPr>
        <w:ind w:left="2016" w:hanging="360"/>
      </w:pPr>
      <w:rPr>
        <w:rFonts w:ascii="Noto Sans Symbols" w:eastAsia="Noto Sans Symbols" w:hAnsi="Noto Sans Symbols" w:cs="Noto Sans Symbols"/>
      </w:rPr>
    </w:lvl>
    <w:lvl w:ilvl="3">
      <w:start w:val="1"/>
      <w:numFmt w:val="bullet"/>
      <w:lvlText w:val="●"/>
      <w:lvlJc w:val="left"/>
      <w:pPr>
        <w:ind w:left="2736" w:hanging="360"/>
      </w:pPr>
      <w:rPr>
        <w:rFonts w:ascii="Noto Sans Symbols" w:eastAsia="Noto Sans Symbols" w:hAnsi="Noto Sans Symbols" w:cs="Noto Sans Symbols"/>
      </w:rPr>
    </w:lvl>
    <w:lvl w:ilvl="4">
      <w:start w:val="1"/>
      <w:numFmt w:val="bullet"/>
      <w:lvlText w:val="o"/>
      <w:lvlJc w:val="left"/>
      <w:pPr>
        <w:ind w:left="3456" w:hanging="360"/>
      </w:pPr>
      <w:rPr>
        <w:rFonts w:ascii="Courier New" w:eastAsia="Courier New" w:hAnsi="Courier New" w:cs="Courier New"/>
      </w:rPr>
    </w:lvl>
    <w:lvl w:ilvl="5">
      <w:start w:val="1"/>
      <w:numFmt w:val="bullet"/>
      <w:lvlText w:val="▪"/>
      <w:lvlJc w:val="left"/>
      <w:pPr>
        <w:ind w:left="4176" w:hanging="360"/>
      </w:pPr>
      <w:rPr>
        <w:rFonts w:ascii="Noto Sans Symbols" w:eastAsia="Noto Sans Symbols" w:hAnsi="Noto Sans Symbols" w:cs="Noto Sans Symbols"/>
      </w:rPr>
    </w:lvl>
    <w:lvl w:ilvl="6">
      <w:start w:val="1"/>
      <w:numFmt w:val="bullet"/>
      <w:lvlText w:val="●"/>
      <w:lvlJc w:val="left"/>
      <w:pPr>
        <w:ind w:left="4896" w:hanging="360"/>
      </w:pPr>
      <w:rPr>
        <w:rFonts w:ascii="Noto Sans Symbols" w:eastAsia="Noto Sans Symbols" w:hAnsi="Noto Sans Symbols" w:cs="Noto Sans Symbols"/>
      </w:rPr>
    </w:lvl>
    <w:lvl w:ilvl="7">
      <w:start w:val="1"/>
      <w:numFmt w:val="bullet"/>
      <w:lvlText w:val="o"/>
      <w:lvlJc w:val="left"/>
      <w:pPr>
        <w:ind w:left="5616" w:hanging="360"/>
      </w:pPr>
      <w:rPr>
        <w:rFonts w:ascii="Courier New" w:eastAsia="Courier New" w:hAnsi="Courier New" w:cs="Courier New"/>
      </w:rPr>
    </w:lvl>
    <w:lvl w:ilvl="8">
      <w:start w:val="1"/>
      <w:numFmt w:val="bullet"/>
      <w:lvlText w:val="▪"/>
      <w:lvlJc w:val="left"/>
      <w:pPr>
        <w:ind w:left="6336" w:hanging="360"/>
      </w:pPr>
      <w:rPr>
        <w:rFonts w:ascii="Noto Sans Symbols" w:eastAsia="Noto Sans Symbols" w:hAnsi="Noto Sans Symbols" w:cs="Noto Sans Symbols"/>
      </w:rPr>
    </w:lvl>
  </w:abstractNum>
  <w:abstractNum w:abstractNumId="16">
    <w:nsid w:val="72183CF9"/>
    <w:multiLevelType w:val="multilevel"/>
    <w:tmpl w:val="72183CF9"/>
    <w:lvl w:ilvl="0">
      <w:start w:val="1"/>
      <w:numFmt w:val="bullet"/>
      <w:lvlText w:val="●"/>
      <w:lvlJc w:val="left"/>
      <w:pPr>
        <w:ind w:left="540" w:hanging="360"/>
      </w:pPr>
      <w:rPr>
        <w:rFonts w:ascii="Noto Sans Symbols" w:eastAsia="Noto Sans Symbols" w:hAnsi="Noto Sans Symbols" w:cs="Noto Sans Symbol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num w:numId="1">
    <w:abstractNumId w:val="7"/>
  </w:num>
  <w:num w:numId="2">
    <w:abstractNumId w:val="4"/>
  </w:num>
  <w:num w:numId="3">
    <w:abstractNumId w:val="14"/>
  </w:num>
  <w:num w:numId="4">
    <w:abstractNumId w:val="2"/>
  </w:num>
  <w:num w:numId="5">
    <w:abstractNumId w:val="1"/>
  </w:num>
  <w:num w:numId="6">
    <w:abstractNumId w:val="9"/>
  </w:num>
  <w:num w:numId="7">
    <w:abstractNumId w:val="11"/>
  </w:num>
  <w:num w:numId="8">
    <w:abstractNumId w:val="16"/>
  </w:num>
  <w:num w:numId="9">
    <w:abstractNumId w:val="8"/>
  </w:num>
  <w:num w:numId="10">
    <w:abstractNumId w:val="0"/>
  </w:num>
  <w:num w:numId="11">
    <w:abstractNumId w:val="12"/>
  </w:num>
  <w:num w:numId="12">
    <w:abstractNumId w:val="15"/>
  </w:num>
  <w:num w:numId="13">
    <w:abstractNumId w:val="3"/>
  </w:num>
  <w:num w:numId="14">
    <w:abstractNumId w:val="13"/>
  </w:num>
  <w:num w:numId="15">
    <w:abstractNumId w:val="6"/>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F4002"/>
    <w:rsid w:val="00055BF0"/>
    <w:rsid w:val="001B11AD"/>
    <w:rsid w:val="00514643"/>
    <w:rsid w:val="006E5267"/>
    <w:rsid w:val="006F4093"/>
    <w:rsid w:val="00731188"/>
    <w:rsid w:val="008F4002"/>
    <w:rsid w:val="00A82F00"/>
    <w:rsid w:val="00AB31C9"/>
    <w:rsid w:val="00AD689E"/>
    <w:rsid w:val="00D93CD1"/>
    <w:rsid w:val="00DB76EE"/>
    <w:rsid w:val="00F627F6"/>
    <w:rsid w:val="1F4417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en-IN" w:eastAsia="en-I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3"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60" w:line="259" w:lineRule="auto"/>
    </w:pPr>
    <w:rPr>
      <w:sz w:val="22"/>
      <w:szCs w:val="22"/>
      <w:lang w:val="en-US"/>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spacing w:after="0" w:line="360" w:lineRule="auto"/>
      <w:ind w:firstLine="720"/>
      <w:jc w:val="center"/>
    </w:pPr>
    <w:rPr>
      <w:rFonts w:ascii="Times New Roman" w:eastAsia="Times New Roman" w:hAnsi="Times New Roman" w:cs="Times New Roman"/>
      <w:b/>
      <w:sz w:val="32"/>
      <w:szCs w:val="32"/>
    </w:rPr>
  </w:style>
  <w:style w:type="table" w:customStyle="1" w:styleId="TableNormal1">
    <w:name w:val="Table Normal1"/>
    <w:tblPr>
      <w:tblCellMar>
        <w:top w:w="0" w:type="dxa"/>
        <w:left w:w="0" w:type="dxa"/>
        <w:bottom w:w="0" w:type="dxa"/>
        <w:right w:w="0" w:type="dxa"/>
      </w:tblCellMar>
    </w:tblPr>
  </w:style>
  <w:style w:type="paragraph" w:styleId="BalloonText">
    <w:name w:val="Balloon Text"/>
    <w:basedOn w:val="Normal"/>
    <w:link w:val="BalloonTextChar"/>
    <w:rsid w:val="00055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55BF0"/>
    <w:rPr>
      <w:rFonts w:ascii="Tahoma" w:hAnsi="Tahoma" w:cs="Tahoma"/>
      <w:sz w:val="16"/>
      <w:szCs w:val="16"/>
      <w:lang w:val="en-US"/>
    </w:rPr>
  </w:style>
  <w:style w:type="paragraph" w:customStyle="1" w:styleId="css-nnwssh">
    <w:name w:val="css-nnwssh"/>
    <w:basedOn w:val="Normal"/>
    <w:rsid w:val="00055BF0"/>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en-IN" w:eastAsia="en-I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3"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60" w:line="259" w:lineRule="auto"/>
    </w:pPr>
    <w:rPr>
      <w:sz w:val="22"/>
      <w:szCs w:val="22"/>
      <w:lang w:val="en-US"/>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spacing w:after="0" w:line="360" w:lineRule="auto"/>
      <w:ind w:firstLine="720"/>
      <w:jc w:val="center"/>
    </w:pPr>
    <w:rPr>
      <w:rFonts w:ascii="Times New Roman" w:eastAsia="Times New Roman" w:hAnsi="Times New Roman" w:cs="Times New Roman"/>
      <w:b/>
      <w:sz w:val="32"/>
      <w:szCs w:val="32"/>
    </w:rPr>
  </w:style>
  <w:style w:type="table" w:customStyle="1" w:styleId="TableNormal1">
    <w:name w:val="Table Normal1"/>
    <w:tblPr>
      <w:tblCellMar>
        <w:top w:w="0" w:type="dxa"/>
        <w:left w:w="0" w:type="dxa"/>
        <w:bottom w:w="0" w:type="dxa"/>
        <w:right w:w="0" w:type="dxa"/>
      </w:tblCellMar>
    </w:tblPr>
  </w:style>
  <w:style w:type="paragraph" w:styleId="BalloonText">
    <w:name w:val="Balloon Text"/>
    <w:basedOn w:val="Normal"/>
    <w:link w:val="BalloonTextChar"/>
    <w:rsid w:val="00055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55BF0"/>
    <w:rPr>
      <w:rFonts w:ascii="Tahoma" w:hAnsi="Tahoma" w:cs="Tahoma"/>
      <w:sz w:val="16"/>
      <w:szCs w:val="16"/>
      <w:lang w:val="en-US"/>
    </w:rPr>
  </w:style>
  <w:style w:type="paragraph" w:customStyle="1" w:styleId="css-nnwssh">
    <w:name w:val="css-nnwssh"/>
    <w:basedOn w:val="Normal"/>
    <w:rsid w:val="00055BF0"/>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88459">
      <w:bodyDiv w:val="1"/>
      <w:marLeft w:val="0"/>
      <w:marRight w:val="0"/>
      <w:marTop w:val="0"/>
      <w:marBottom w:val="0"/>
      <w:divBdr>
        <w:top w:val="none" w:sz="0" w:space="0" w:color="auto"/>
        <w:left w:val="none" w:sz="0" w:space="0" w:color="auto"/>
        <w:bottom w:val="none" w:sz="0" w:space="0" w:color="auto"/>
        <w:right w:val="none" w:sz="0" w:space="0" w:color="auto"/>
      </w:divBdr>
    </w:div>
    <w:div w:id="331179027">
      <w:bodyDiv w:val="1"/>
      <w:marLeft w:val="0"/>
      <w:marRight w:val="0"/>
      <w:marTop w:val="0"/>
      <w:marBottom w:val="0"/>
      <w:divBdr>
        <w:top w:val="none" w:sz="0" w:space="0" w:color="auto"/>
        <w:left w:val="none" w:sz="0" w:space="0" w:color="auto"/>
        <w:bottom w:val="none" w:sz="0" w:space="0" w:color="auto"/>
        <w:right w:val="none" w:sz="0" w:space="0" w:color="auto"/>
      </w:divBdr>
    </w:div>
    <w:div w:id="505899954">
      <w:bodyDiv w:val="1"/>
      <w:marLeft w:val="0"/>
      <w:marRight w:val="0"/>
      <w:marTop w:val="0"/>
      <w:marBottom w:val="0"/>
      <w:divBdr>
        <w:top w:val="none" w:sz="0" w:space="0" w:color="auto"/>
        <w:left w:val="none" w:sz="0" w:space="0" w:color="auto"/>
        <w:bottom w:val="none" w:sz="0" w:space="0" w:color="auto"/>
        <w:right w:val="none" w:sz="0" w:space="0" w:color="auto"/>
      </w:divBdr>
    </w:div>
    <w:div w:id="609627390">
      <w:bodyDiv w:val="1"/>
      <w:marLeft w:val="0"/>
      <w:marRight w:val="0"/>
      <w:marTop w:val="0"/>
      <w:marBottom w:val="0"/>
      <w:divBdr>
        <w:top w:val="none" w:sz="0" w:space="0" w:color="auto"/>
        <w:left w:val="none" w:sz="0" w:space="0" w:color="auto"/>
        <w:bottom w:val="none" w:sz="0" w:space="0" w:color="auto"/>
        <w:right w:val="none" w:sz="0" w:space="0" w:color="auto"/>
      </w:divBdr>
    </w:div>
    <w:div w:id="1060203047">
      <w:bodyDiv w:val="1"/>
      <w:marLeft w:val="0"/>
      <w:marRight w:val="0"/>
      <w:marTop w:val="0"/>
      <w:marBottom w:val="0"/>
      <w:divBdr>
        <w:top w:val="none" w:sz="0" w:space="0" w:color="auto"/>
        <w:left w:val="none" w:sz="0" w:space="0" w:color="auto"/>
        <w:bottom w:val="none" w:sz="0" w:space="0" w:color="auto"/>
        <w:right w:val="none" w:sz="0" w:space="0" w:color="auto"/>
      </w:divBdr>
    </w:div>
    <w:div w:id="1705866419">
      <w:bodyDiv w:val="1"/>
      <w:marLeft w:val="0"/>
      <w:marRight w:val="0"/>
      <w:marTop w:val="0"/>
      <w:marBottom w:val="0"/>
      <w:divBdr>
        <w:top w:val="none" w:sz="0" w:space="0" w:color="auto"/>
        <w:left w:val="none" w:sz="0" w:space="0" w:color="auto"/>
        <w:bottom w:val="none" w:sz="0" w:space="0" w:color="auto"/>
        <w:right w:val="none" w:sz="0" w:space="0" w:color="auto"/>
      </w:divBdr>
    </w:div>
    <w:div w:id="1909076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Computer_graphics" TargetMode="External"/><Relationship Id="rId18" Type="http://schemas.openxmlformats.org/officeDocument/2006/relationships/hyperlink" Target="http://www.cs.uccs.edu/~ssemwal/indexGLTutorial.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pengl.org/sdk/docs/tutorials/" TargetMode="External"/><Relationship Id="rId7" Type="http://schemas.openxmlformats.org/officeDocument/2006/relationships/footnotes" Target="footnotes.xml"/><Relationship Id="rId12" Type="http://schemas.openxmlformats.org/officeDocument/2006/relationships/hyperlink" Target="http://www.amazon.in/Computer-Graphics-Multimedia-Udit-Agarwal/dp/935014316X?tag=googinhydr18418-21" TargetMode="External"/><Relationship Id="rId17" Type="http://schemas.openxmlformats.org/officeDocument/2006/relationships/hyperlink" Target="https://open.g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opengl-tutorial.org/" TargetMode="External"/><Relationship Id="rId20" Type="http://schemas.openxmlformats.org/officeDocument/2006/relationships/hyperlink" Target="http://ogldev.atspace.co.u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opengl-tutorial.org/intermediate-tutorials/" TargetMode="External"/><Relationship Id="rId23" Type="http://schemas.openxmlformats.org/officeDocument/2006/relationships/hyperlink" Target="http://lazyfoo.net/tutorials/OpenGL/" TargetMode="External"/><Relationship Id="rId10" Type="http://schemas.openxmlformats.org/officeDocument/2006/relationships/image" Target="media/image2.png"/><Relationship Id="rId19" Type="http://schemas.openxmlformats.org/officeDocument/2006/relationships/hyperlink" Target="http://www.videotutorialsrock.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tackoverflow.com/questionsquickly" TargetMode="External"/><Relationship Id="rId22" Type="http://schemas.openxmlformats.org/officeDocument/2006/relationships/hyperlink" Target="http://learnopengl.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41</Pages>
  <Words>5529</Words>
  <Characters>31521</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sandy</dc:creator>
  <cp:lastModifiedBy>sandy k</cp:lastModifiedBy>
  <cp:revision>4</cp:revision>
  <dcterms:created xsi:type="dcterms:W3CDTF">2020-05-17T19:13:00Z</dcterms:created>
  <dcterms:modified xsi:type="dcterms:W3CDTF">2020-05-21T07:50:00Z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